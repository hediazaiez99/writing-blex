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0000"/>
        </w:rPr>
        <w:t xml:space="preserve">BATCH </w:t>
      </w:r>
      <w:r>
        <w:rPr>
          <w:color w:val="FF0000"/>
        </w:rPr>
        <w:t xml:space="preserve">ANALYSESBATCHBATCH </w:t>
      </w:r>
      <w:r>
        <w:rPr>
          <w:color w:val="FF0000"/>
        </w:rPr>
        <w:t xml:space="preserve">ANALYSESANALYSES </w:t>
      </w:r>
      <w:r>
        <w:rPr>
          <w:color w:val="008000"/>
        </w:rPr>
        <w:t xml:space="preserve">ANALYSES </w:t>
      </w:r>
      <w:r>
        <w:rPr>
          <w:color w:val="008000"/>
        </w:rPr>
        <w:t xml:space="preserve">ANALYSES </w:t>
      </w:r>
      <w:r>
        <w:rPr>
          <w:color w:val="008000"/>
        </w:rPr>
        <w:t xml:space="preserve">ANALYSES </w:t>
      </w:r>
    </w:p>
    <w:p/>
    <w:p w14:paraId="5A2CF324" w14:textId="77777777" w:rsidR="00B65A5D" w:rsidRDefault="00B65A5D" w:rsidP="00B65A5D">
      <w:pPr>
        <w:pStyle w:val="Corpsdetexte"/>
        <w:rPr>
          <w:b/>
        </w:rPr>
      </w:pPr>
    </w:p>
    <w:p/>
    <w:p w14:paraId="0978A0AC" w14:textId="77777777" w:rsidR="00B65A5D" w:rsidRDefault="00B65A5D" w:rsidP="00B65A5D">
      <w:pPr>
        <w:pStyle w:val="Corpsdetexte"/>
        <w:spacing w:before="203"/>
        <w:rPr>
          <w:b/>
        </w:rPr>
      </w:pPr>
    </w:p>
    <w:p/>
    <w:p>
      <w:r>
        <w:rPr>
          <w:color w:val="FF0000"/>
        </w:rPr>
        <w:t xml:space="preserve">INTRODUCTIONINTRODUCTIONINTRODUCTION </w:t>
      </w:r>
    </w:p>
    <w:p/>
    <w:p>
      <w:r>
        <w:rPr>
          <w:color w:val="008000"/>
        </w:rPr>
        <w:t xml:space="preserve">BATCHES </w:t>
      </w:r>
      <w:r>
        <w:rPr>
          <w:color w:val="008000"/>
        </w:rPr>
        <w:t xml:space="preserve">STUDIEDBATCHESBATCHES </w:t>
      </w:r>
      <w:r>
        <w:rPr>
          <w:color w:val="008000"/>
        </w:rPr>
        <w:t xml:space="preserve">STUDIEDSTUDIED </w:t>
      </w:r>
      <w:r>
        <w:rPr>
          <w:color w:val="FF0000"/>
        </w:rPr>
        <w:t xml:space="preserve">Information </w:t>
      </w:r>
      <w:r>
        <w:rPr>
          <w:color w:val="FF0000"/>
        </w:rPr>
        <w:t xml:space="preserve">and </w:t>
      </w:r>
      <w:r>
        <w:rPr>
          <w:color w:val="FF0000"/>
        </w:rPr>
        <w:t xml:space="preserve">results </w:t>
      </w:r>
      <w:r>
        <w:rPr>
          <w:color w:val="FF0000"/>
        </w:rPr>
        <w:t xml:space="preserve">on </w:t>
      </w:r>
      <w:r>
        <w:rPr>
          <w:color w:val="FF0000"/>
        </w:rPr>
        <w:t xml:space="preserve">industrial </w:t>
      </w:r>
      <w:r>
        <w:rPr>
          <w:color w:val="FF0000"/>
        </w:rPr>
        <w:t xml:space="preserve">batches </w:t>
      </w:r>
      <w:r>
        <w:rPr>
          <w:color w:val="FF0000"/>
        </w:rPr>
        <w:t xml:space="preserve">manufactured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process </w:t>
      </w:r>
      <w:r>
        <w:rPr>
          <w:color w:val="FF0000"/>
        </w:rPr>
        <w:t xml:space="preserve">are </w:t>
      </w:r>
      <w:r>
        <w:rPr>
          <w:color w:val="FF0000"/>
        </w:rPr>
        <w:t xml:space="preserve">presented </w:t>
      </w:r>
      <w:r>
        <w:rPr>
          <w:color w:val="FF0000"/>
        </w:rPr>
        <w:t xml:space="preserve">in </w:t>
      </w:r>
      <w:r>
        <w:rPr>
          <w:color w:val="FF0000"/>
        </w:rPr>
        <w:t xml:space="preserve">the </w:t>
      </w:r>
      <w:r>
        <w:rPr>
          <w:color w:val="FF0000"/>
        </w:rPr>
        <w:t xml:space="preserve">following </w:t>
      </w:r>
      <w:r>
        <w:rPr>
          <w:color w:val="FF0000"/>
        </w:rPr>
        <w:t xml:space="preserve">tables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compared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release </w:t>
      </w:r>
      <w:r>
        <w:rPr>
          <w:color w:val="FF0000"/>
        </w:rPr>
        <w:t xml:space="preserve">specifications </w:t>
      </w:r>
      <w:r>
        <w:rPr>
          <w:color w:val="FF0000"/>
        </w:rPr>
        <w:t xml:space="preserve">of </w:t>
      </w:r>
      <w:r>
        <w:rPr>
          <w:color w:val="FF0000"/>
        </w:rPr>
        <w:t xml:space="preserve">the </w:t>
      </w:r>
      <w:r>
        <w:rPr>
          <w:color w:val="FF0000"/>
        </w:rPr>
        <w:t xml:space="preserve">drug </w:t>
      </w:r>
      <w:r>
        <w:rPr>
          <w:color w:val="FF0000"/>
        </w:rPr>
        <w:t xml:space="preserve">product.Information </w:t>
      </w:r>
      <w:r>
        <w:rPr>
          <w:color w:val="FF0000"/>
        </w:rPr>
        <w:t xml:space="preserve">and </w:t>
      </w:r>
      <w:r>
        <w:rPr>
          <w:color w:val="FF0000"/>
        </w:rPr>
        <w:t xml:space="preserve">results </w:t>
      </w:r>
      <w:r>
        <w:rPr>
          <w:color w:val="FF0000"/>
        </w:rPr>
        <w:t xml:space="preserve">on </w:t>
      </w:r>
      <w:r>
        <w:rPr>
          <w:color w:val="FF0000"/>
        </w:rPr>
        <w:t xml:space="preserve">industrial </w:t>
      </w:r>
      <w:r>
        <w:rPr>
          <w:color w:val="FF0000"/>
        </w:rPr>
        <w:t xml:space="preserve">batches </w:t>
      </w:r>
      <w:r>
        <w:rPr>
          <w:color w:val="FF0000"/>
        </w:rPr>
        <w:t xml:space="preserve">manufactured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process </w:t>
      </w:r>
      <w:r>
        <w:rPr>
          <w:color w:val="FF0000"/>
        </w:rPr>
        <w:t xml:space="preserve">are </w:t>
      </w:r>
      <w:r>
        <w:rPr>
          <w:color w:val="FF0000"/>
        </w:rPr>
        <w:t xml:space="preserve">presented </w:t>
      </w:r>
      <w:r>
        <w:rPr>
          <w:color w:val="FF0000"/>
        </w:rPr>
        <w:t xml:space="preserve">in </w:t>
      </w:r>
      <w:r>
        <w:rPr>
          <w:color w:val="FF0000"/>
        </w:rPr>
        <w:t xml:space="preserve">the </w:t>
      </w:r>
      <w:r>
        <w:rPr>
          <w:color w:val="FF0000"/>
        </w:rPr>
        <w:t xml:space="preserve">following </w:t>
      </w:r>
      <w:r>
        <w:rPr>
          <w:color w:val="FF0000"/>
        </w:rPr>
        <w:t xml:space="preserve">tables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compared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release </w:t>
      </w:r>
      <w:r>
        <w:rPr>
          <w:color w:val="FF0000"/>
        </w:rPr>
        <w:t xml:space="preserve">specifications </w:t>
      </w:r>
      <w:r>
        <w:rPr>
          <w:color w:val="FF0000"/>
        </w:rPr>
        <w:t xml:space="preserve">of </w:t>
      </w:r>
      <w:r>
        <w:rPr>
          <w:color w:val="FF0000"/>
        </w:rPr>
        <w:t xml:space="preserve">the </w:t>
      </w:r>
      <w:r>
        <w:rPr>
          <w:color w:val="FF0000"/>
        </w:rPr>
        <w:t xml:space="preserve">drug </w:t>
      </w:r>
      <w:r>
        <w:rPr>
          <w:color w:val="FF0000"/>
        </w:rPr>
        <w:t xml:space="preserve">product.Information </w:t>
      </w:r>
      <w:r>
        <w:rPr>
          <w:color w:val="FF0000"/>
        </w:rPr>
        <w:t xml:space="preserve">and </w:t>
      </w:r>
      <w:r>
        <w:rPr>
          <w:color w:val="FF0000"/>
        </w:rPr>
        <w:t xml:space="preserve">results </w:t>
      </w:r>
      <w:r>
        <w:rPr>
          <w:color w:val="FF0000"/>
        </w:rPr>
        <w:t xml:space="preserve">on </w:t>
      </w:r>
      <w:r>
        <w:rPr>
          <w:color w:val="FF0000"/>
        </w:rPr>
        <w:t xml:space="preserve">industrial </w:t>
      </w:r>
      <w:r>
        <w:rPr>
          <w:color w:val="FF0000"/>
        </w:rPr>
        <w:t xml:space="preserve">batches </w:t>
      </w:r>
      <w:r>
        <w:rPr>
          <w:color w:val="FF0000"/>
        </w:rPr>
        <w:t xml:space="preserve">manufactured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process </w:t>
      </w:r>
      <w:r>
        <w:rPr>
          <w:color w:val="FF0000"/>
        </w:rPr>
        <w:t xml:space="preserve">are </w:t>
      </w:r>
      <w:r>
        <w:rPr>
          <w:color w:val="FF0000"/>
        </w:rPr>
        <w:t xml:space="preserve">presented </w:t>
      </w:r>
      <w:r>
        <w:rPr>
          <w:color w:val="FF0000"/>
        </w:rPr>
        <w:t xml:space="preserve">in </w:t>
      </w:r>
      <w:r>
        <w:rPr>
          <w:color w:val="FF0000"/>
        </w:rPr>
        <w:t xml:space="preserve">the </w:t>
      </w:r>
      <w:r>
        <w:rPr>
          <w:color w:val="FF0000"/>
        </w:rPr>
        <w:t xml:space="preserve">following </w:t>
      </w:r>
      <w:r>
        <w:rPr>
          <w:color w:val="FF0000"/>
        </w:rPr>
        <w:t xml:space="preserve">tables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compared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release </w:t>
      </w:r>
      <w:r>
        <w:rPr>
          <w:color w:val="FF0000"/>
        </w:rPr>
        <w:t xml:space="preserve">specifications </w:t>
      </w:r>
      <w:r>
        <w:rPr>
          <w:color w:val="FF0000"/>
        </w:rPr>
        <w:t xml:space="preserve">of </w:t>
      </w:r>
      <w:r>
        <w:rPr>
          <w:color w:val="FF0000"/>
        </w:rPr>
        <w:t xml:space="preserve">the </w:t>
      </w:r>
      <w:r>
        <w:rPr>
          <w:color w:val="FF0000"/>
        </w:rPr>
        <w:t xml:space="preserve">drug </w:t>
      </w:r>
      <w:r>
        <w:rPr>
          <w:color w:val="FF0000"/>
        </w:rPr>
        <w:t xml:space="preserve">product. </w:t>
      </w:r>
    </w:p>
    <w:p/>
    <w:p w14:paraId="52CD4706" w14:textId="48CD97B8" w:rsidR="00B65A5D" w:rsidRDefault="00B65A5D" w:rsidP="00B65A5D">
      <w:pPr>
        <w:pStyle w:val="Corpsdetexte"/>
        <w:ind w:right="108"/>
        <w:jc w:val="both"/>
      </w:pPr>
    </w:p>
    <w:p/>
    <w:tbl>
      <w:tblPr>
        <w:tblStyle w:val="TableNormal"/>
        <w:tblW w:w="0" w:type="auto"/>
        <w:tblInd w:w="8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40"/>
        <w:gridCol w:w="1649"/>
        <w:gridCol w:w="1555"/>
        <w:gridCol w:w="1716"/>
      </w:tblGrid>
      <w:tr w:rsidR="00010688" w14:paraId="051B8E50" w14:textId="77777777" w:rsidTr="00D33276">
        <w:trPr>
          <w:trHeight w:val="508"/>
        </w:trPr>
        <w:tc>
          <w:tcPr>
            <w:tcW w:w="2640" w:type="dxa"/>
            <w:vMerge w:val="restart"/>
            <w:tcBorders>
              <w:bottom w:val="single" w:sz="12" w:space="0" w:color="000000"/>
              <w:right w:val="single" w:sz="6" w:space="0" w:color="000000"/>
            </w:tcBorders>
          </w:tcPr>
          <w:p w14:paraId="372BE1AD" w14:textId="77777777" w:rsidR="00010688" w:rsidRDefault="00010688" w:rsidP="00D33276">
            <w:pPr>
              <w:pStyle w:val="TableParagraph"/>
              <w:spacing w:before="130"/>
              <w:rPr>
                <w:b/>
                <w:sz w:val="24"/>
              </w:rPr>
            </w:pPr>
          </w:p>
          <w:p w14:paraId="297D7B4C" w14:textId="77777777" w:rsidR="00010688" w:rsidRDefault="00010688" w:rsidP="00D33276">
            <w:pPr>
              <w:pStyle w:val="TableParagraph"/>
              <w:spacing w:before="1"/>
              <w:ind w:left="748"/>
              <w:rPr>
                <w:sz w:val="24"/>
              </w:rPr>
            </w:pPr>
            <w:r>
              <w:rPr>
                <w:spacing w:val="-2"/>
                <w:sz w:val="24"/>
              </w:rPr>
              <w:t>Information</w:t>
            </w:r>
          </w:p>
        </w:tc>
        <w:tc>
          <w:tcPr>
            <w:tcW w:w="492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DEFD718" w14:textId="77777777" w:rsidR="00010688" w:rsidRDefault="00010688" w:rsidP="00D33276">
            <w:pPr>
              <w:pStyle w:val="TableParagraph"/>
              <w:spacing w:before="11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Batch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No.</w:t>
            </w:r>
          </w:p>
        </w:tc>
      </w:tr>
      <w:tr w:rsidR="00010688" w14:paraId="2E03A388" w14:textId="77777777" w:rsidTr="00D33276">
        <w:trPr>
          <w:trHeight w:val="579"/>
        </w:trPr>
        <w:tc>
          <w:tcPr>
            <w:tcW w:w="2640" w:type="dxa"/>
            <w:vMerge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 w14:paraId="0D2F3755" w14:textId="77777777" w:rsidR="00010688" w:rsidRDefault="00010688" w:rsidP="00D33276">
            <w:pPr>
              <w:rPr>
                <w:sz w:val="2"/>
                <w:szCs w:val="2"/>
              </w:rPr>
            </w:pP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76A680E" w14:textId="77777777" w:rsidR="00010688" w:rsidRPr="00B175E9" w:rsidRDefault="00010688" w:rsidP="00D33276">
            <w:pPr>
              <w:pStyle w:val="TableParagraph"/>
              <w:spacing w:before="145"/>
              <w:ind w:left="19" w:right="3"/>
              <w:jc w:val="center"/>
              <w:rPr>
                <w:b/>
                <w:sz w:val="24"/>
              </w:rPr>
            </w:pPr>
            <w:r w:rsidRPr="00B175E9">
              <w:rPr>
                <w:rFonts w:eastAsiaTheme="minorHAnsi"/>
                <w:sz w:val="20"/>
                <w:szCs w:val="20"/>
                <w:lang w:val="fr-FR"/>
              </w:rPr>
              <w:t>2051416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 w14:paraId="7826D96B" w14:textId="77777777" w:rsidR="00010688" w:rsidRPr="00B175E9" w:rsidRDefault="00010688" w:rsidP="00D33276">
            <w:pPr>
              <w:pStyle w:val="TableParagraph"/>
              <w:spacing w:before="145"/>
              <w:ind w:left="18" w:right="7"/>
              <w:jc w:val="center"/>
              <w:rPr>
                <w:b/>
                <w:sz w:val="24"/>
              </w:rPr>
            </w:pPr>
            <w:r w:rsidRPr="00B175E9">
              <w:rPr>
                <w:rFonts w:eastAsiaTheme="minorHAnsi"/>
                <w:sz w:val="20"/>
                <w:szCs w:val="20"/>
                <w:lang w:val="fr-FR"/>
              </w:rPr>
              <w:t>2051102</w:t>
            </w:r>
          </w:p>
        </w:tc>
        <w:tc>
          <w:tcPr>
            <w:tcW w:w="1716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56FD323" w14:textId="77777777" w:rsidR="00010688" w:rsidRPr="00B175E9" w:rsidRDefault="00010688" w:rsidP="00D33276">
            <w:pPr>
              <w:pStyle w:val="TableParagraph"/>
              <w:spacing w:before="145"/>
              <w:ind w:left="21" w:right="7"/>
              <w:jc w:val="center"/>
              <w:rPr>
                <w:b/>
                <w:sz w:val="24"/>
              </w:rPr>
            </w:pPr>
            <w:r w:rsidRPr="00B175E9">
              <w:rPr>
                <w:rFonts w:eastAsiaTheme="minorHAnsi"/>
                <w:sz w:val="20"/>
                <w:szCs w:val="20"/>
                <w:lang w:val="fr-FR"/>
              </w:rPr>
              <w:t>2051417</w:t>
            </w:r>
          </w:p>
        </w:tc>
      </w:tr>
      <w:tr w:rsidR="00010688" w14:paraId="329ED475" w14:textId="77777777" w:rsidTr="00D33276">
        <w:trPr>
          <w:trHeight w:val="397"/>
        </w:trPr>
        <w:tc>
          <w:tcPr>
            <w:tcW w:w="2640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A56CA0" w14:textId="77777777" w:rsidR="00010688" w:rsidRDefault="00010688" w:rsidP="00D33276">
            <w:pPr>
              <w:pStyle w:val="TableParagraph"/>
              <w:spacing w:before="53"/>
              <w:ind w:left="71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manufacture</w:t>
            </w:r>
          </w:p>
        </w:tc>
        <w:tc>
          <w:tcPr>
            <w:tcW w:w="16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51642" w14:textId="77777777" w:rsidR="00010688" w:rsidRPr="00B175E9" w:rsidRDefault="00010688" w:rsidP="00D33276">
            <w:pPr>
              <w:pStyle w:val="TableParagraph"/>
              <w:spacing w:before="53"/>
              <w:ind w:left="19"/>
              <w:jc w:val="center"/>
              <w:rPr>
                <w:sz w:val="24"/>
              </w:rPr>
            </w:pPr>
            <w:r w:rsidRPr="00B175E9">
              <w:rPr>
                <w:rFonts w:eastAsiaTheme="minorHAnsi"/>
                <w:sz w:val="20"/>
                <w:szCs w:val="20"/>
                <w:lang w:val="fr-FR"/>
              </w:rPr>
              <w:t>April 2021</w:t>
            </w:r>
          </w:p>
        </w:tc>
        <w:tc>
          <w:tcPr>
            <w:tcW w:w="155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14:paraId="6273BD8A" w14:textId="77777777" w:rsidR="00010688" w:rsidRPr="00B175E9" w:rsidRDefault="00010688" w:rsidP="00D33276">
            <w:pPr>
              <w:pStyle w:val="TableParagraph"/>
              <w:spacing w:before="53"/>
              <w:ind w:left="18"/>
              <w:jc w:val="center"/>
              <w:rPr>
                <w:sz w:val="24"/>
              </w:rPr>
            </w:pPr>
            <w:r w:rsidRPr="00B175E9">
              <w:rPr>
                <w:rFonts w:eastAsiaTheme="minorHAnsi"/>
                <w:sz w:val="20"/>
                <w:szCs w:val="20"/>
                <w:lang w:val="fr-FR"/>
              </w:rPr>
              <w:t>April 2021</w:t>
            </w:r>
          </w:p>
        </w:tc>
        <w:tc>
          <w:tcPr>
            <w:tcW w:w="1716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D3B2FA0" w14:textId="77777777" w:rsidR="00010688" w:rsidRPr="00B175E9" w:rsidRDefault="00010688" w:rsidP="00D33276">
            <w:pPr>
              <w:pStyle w:val="TableParagraph"/>
              <w:spacing w:before="53"/>
              <w:ind w:left="21"/>
              <w:jc w:val="center"/>
              <w:rPr>
                <w:sz w:val="24"/>
              </w:rPr>
            </w:pPr>
            <w:r w:rsidRPr="00B175E9">
              <w:rPr>
                <w:rFonts w:eastAsiaTheme="minorHAnsi"/>
                <w:sz w:val="20"/>
                <w:szCs w:val="20"/>
                <w:lang w:val="fr-FR"/>
              </w:rPr>
              <w:t>April 2021</w:t>
            </w:r>
          </w:p>
        </w:tc>
      </w:tr>
      <w:tr w:rsidR="00010688" w14:paraId="444C9DC8" w14:textId="77777777" w:rsidTr="00D33276">
        <w:trPr>
          <w:trHeight w:val="395"/>
        </w:trPr>
        <w:tc>
          <w:tcPr>
            <w:tcW w:w="26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96359" w14:textId="77777777" w:rsidR="00010688" w:rsidRPr="00CF384D" w:rsidRDefault="00010688" w:rsidP="00D33276">
            <w:pPr>
              <w:pStyle w:val="TableParagraph"/>
              <w:spacing w:before="51"/>
              <w:ind w:left="71"/>
              <w:rPr>
                <w:sz w:val="24"/>
                <w:highlight w:val="cyan"/>
              </w:rPr>
            </w:pPr>
            <w:r w:rsidRPr="00B175E9">
              <w:rPr>
                <w:sz w:val="24"/>
              </w:rPr>
              <w:t>Batch</w:t>
            </w:r>
            <w:r w:rsidRPr="00B175E9">
              <w:rPr>
                <w:spacing w:val="-6"/>
                <w:sz w:val="24"/>
              </w:rPr>
              <w:t xml:space="preserve"> </w:t>
            </w:r>
            <w:r w:rsidRPr="00B175E9">
              <w:rPr>
                <w:sz w:val="24"/>
              </w:rPr>
              <w:t>size</w:t>
            </w:r>
            <w:r w:rsidRPr="00B175E9">
              <w:rPr>
                <w:spacing w:val="-7"/>
                <w:sz w:val="24"/>
              </w:rPr>
              <w:t xml:space="preserve"> </w:t>
            </w:r>
            <w:r w:rsidRPr="00B175E9">
              <w:rPr>
                <w:spacing w:val="-2"/>
                <w:sz w:val="24"/>
              </w:rPr>
              <w:t>(tablets)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514D1" w14:textId="77777777" w:rsidR="00010688" w:rsidRPr="00B175E9" w:rsidRDefault="00010688" w:rsidP="00D33276">
            <w:pPr>
              <w:pStyle w:val="TableParagraph"/>
              <w:spacing w:before="51"/>
              <w:ind w:left="19" w:right="1"/>
              <w:jc w:val="center"/>
              <w:rPr>
                <w:rFonts w:eastAsiaTheme="minorHAnsi"/>
                <w:sz w:val="20"/>
                <w:szCs w:val="20"/>
                <w:lang w:val="fr-FR"/>
              </w:rPr>
            </w:pPr>
            <w:r w:rsidRPr="00B175E9">
              <w:rPr>
                <w:rFonts w:eastAsiaTheme="minorHAnsi"/>
                <w:sz w:val="20"/>
                <w:szCs w:val="20"/>
                <w:lang w:val="fr-FR"/>
              </w:rPr>
              <w:t>2.000.000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AC5457" w14:textId="77777777" w:rsidR="00010688" w:rsidRPr="00B175E9" w:rsidRDefault="00010688" w:rsidP="00D33276">
            <w:pPr>
              <w:pStyle w:val="TableParagraph"/>
              <w:spacing w:before="51"/>
              <w:ind w:left="18" w:right="6"/>
              <w:jc w:val="center"/>
              <w:rPr>
                <w:rFonts w:eastAsiaTheme="minorHAnsi"/>
                <w:sz w:val="20"/>
                <w:szCs w:val="20"/>
                <w:lang w:val="fr-FR"/>
              </w:rPr>
            </w:pPr>
            <w:r w:rsidRPr="00B175E9">
              <w:rPr>
                <w:rFonts w:eastAsiaTheme="minorHAnsi"/>
                <w:sz w:val="20"/>
                <w:szCs w:val="20"/>
                <w:lang w:val="fr-FR"/>
              </w:rPr>
              <w:t>2.000.000</w:t>
            </w:r>
          </w:p>
        </w:tc>
        <w:tc>
          <w:tcPr>
            <w:tcW w:w="17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2C7336" w14:textId="77777777" w:rsidR="00010688" w:rsidRPr="00B175E9" w:rsidRDefault="00010688" w:rsidP="00D33276">
            <w:pPr>
              <w:pStyle w:val="TableParagraph"/>
              <w:spacing w:before="51"/>
              <w:ind w:left="21" w:right="7"/>
              <w:jc w:val="center"/>
              <w:rPr>
                <w:rFonts w:eastAsiaTheme="minorHAnsi"/>
                <w:sz w:val="20"/>
                <w:szCs w:val="20"/>
                <w:lang w:val="fr-FR"/>
              </w:rPr>
            </w:pPr>
            <w:r w:rsidRPr="00B175E9">
              <w:rPr>
                <w:rFonts w:eastAsiaTheme="minorHAnsi"/>
                <w:sz w:val="20"/>
                <w:szCs w:val="20"/>
                <w:lang w:val="fr-FR"/>
              </w:rPr>
              <w:t>2.000.000</w:t>
            </w:r>
          </w:p>
        </w:tc>
      </w:tr>
      <w:tr w:rsidR="00010688" w14:paraId="3487DF6B" w14:textId="77777777" w:rsidTr="00D33276">
        <w:trPr>
          <w:trHeight w:val="397"/>
        </w:trPr>
        <w:tc>
          <w:tcPr>
            <w:tcW w:w="26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F6BAF" w14:textId="77777777" w:rsidR="00010688" w:rsidRPr="00B175E9" w:rsidRDefault="00010688" w:rsidP="00D33276">
            <w:pPr>
              <w:pStyle w:val="TableParagraph"/>
              <w:spacing w:before="51"/>
              <w:ind w:left="71"/>
              <w:rPr>
                <w:sz w:val="24"/>
              </w:rPr>
            </w:pPr>
            <w:r w:rsidRPr="00B175E9">
              <w:rPr>
                <w:sz w:val="24"/>
              </w:rPr>
              <w:t>Batch</w:t>
            </w:r>
            <w:r w:rsidRPr="00B175E9">
              <w:rPr>
                <w:spacing w:val="-12"/>
                <w:sz w:val="24"/>
              </w:rPr>
              <w:t xml:space="preserve"> </w:t>
            </w:r>
            <w:r w:rsidRPr="00B175E9">
              <w:rPr>
                <w:spacing w:val="-5"/>
                <w:sz w:val="24"/>
              </w:rPr>
              <w:t>use</w:t>
            </w:r>
          </w:p>
        </w:tc>
        <w:tc>
          <w:tcPr>
            <w:tcW w:w="49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92DF29" w14:textId="77777777" w:rsidR="00010688" w:rsidRPr="00B175E9" w:rsidRDefault="00010688" w:rsidP="00D33276">
            <w:pPr>
              <w:pStyle w:val="TableParagraph"/>
              <w:spacing w:before="51"/>
              <w:ind w:left="1610"/>
              <w:rPr>
                <w:sz w:val="24"/>
              </w:rPr>
            </w:pPr>
            <w:r w:rsidRPr="00B175E9">
              <w:rPr>
                <w:sz w:val="24"/>
              </w:rPr>
              <w:t>Industrial</w:t>
            </w:r>
            <w:r w:rsidRPr="00B175E9">
              <w:rPr>
                <w:spacing w:val="-15"/>
                <w:sz w:val="24"/>
              </w:rPr>
              <w:t xml:space="preserve"> </w:t>
            </w:r>
            <w:r w:rsidRPr="00B175E9">
              <w:rPr>
                <w:spacing w:val="-2"/>
                <w:sz w:val="24"/>
              </w:rPr>
              <w:t>batches</w:t>
            </w:r>
          </w:p>
        </w:tc>
      </w:tr>
      <w:tr w:rsidR="00010688" w:rsidRPr="00C33FA0" w14:paraId="759CA767" w14:textId="77777777" w:rsidTr="00D33276">
        <w:trPr>
          <w:trHeight w:val="389"/>
        </w:trPr>
        <w:tc>
          <w:tcPr>
            <w:tcW w:w="2640" w:type="dxa"/>
            <w:tcBorders>
              <w:top w:val="single" w:sz="6" w:space="0" w:color="000000"/>
              <w:right w:val="single" w:sz="6" w:space="0" w:color="000000"/>
            </w:tcBorders>
          </w:tcPr>
          <w:p w14:paraId="5B92D633" w14:textId="77777777" w:rsidR="00010688" w:rsidRDefault="00010688" w:rsidP="00D33276">
            <w:pPr>
              <w:pStyle w:val="TableParagraph"/>
              <w:spacing w:before="229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Manufacturing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sites</w:t>
            </w:r>
          </w:p>
        </w:tc>
        <w:tc>
          <w:tcPr>
            <w:tcW w:w="49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04390" w14:textId="3023B9A2" w:rsidR="00010688" w:rsidRPr="00C33FA0" w:rsidRDefault="00010688" w:rsidP="00D33276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Laboratoires</w:t>
            </w:r>
          </w:p>
        </w:tc>
      </w:tr>
    </w:tbl>
    <w:p/>
    <w:p>
      <w:r>
        <w:rPr>
          <w:color w:val="FF0000"/>
        </w:rPr>
        <w:t xml:space="preserve">BATCHES </w:t>
      </w:r>
      <w:r>
        <w:rPr>
          <w:color w:val="FF0000"/>
        </w:rPr>
        <w:t xml:space="preserve">STUDIEDBATCHESBATCHES </w:t>
      </w:r>
      <w:r>
        <w:rPr>
          <w:color w:val="FF0000"/>
        </w:rPr>
        <w:t xml:space="preserve">STUDIEDSTUDIED </w:t>
      </w:r>
    </w:p>
    <w:p/>
    <w:p>
      <w:r>
        <w:rPr>
          <w:color w:val="008000"/>
        </w:rPr>
        <w:t xml:space="preserve">RESULTSRESULTSRESULTS </w:t>
      </w:r>
    </w:p>
    <w:p/>
    <w:p w14:paraId="15C13419" w14:textId="77777777" w:rsidR="00010688" w:rsidRDefault="00010688" w:rsidP="00010688">
      <w:pPr>
        <w:pStyle w:val="Corpsdetexte"/>
        <w:spacing w:before="13"/>
        <w:rPr>
          <w:b/>
          <w:sz w:val="20"/>
        </w:rPr>
      </w:pPr>
    </w:p>
    <w:p/>
    <w:tbl>
      <w:tblPr>
        <w:tblStyle w:val="TableNormal"/>
        <w:tblW w:w="0" w:type="auto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4"/>
        <w:gridCol w:w="6024"/>
        <w:gridCol w:w="1348"/>
        <w:gridCol w:w="1418"/>
        <w:gridCol w:w="1476"/>
      </w:tblGrid>
      <w:tr w:rsidR="00010688" w14:paraId="4B9EB3C9" w14:textId="77777777" w:rsidTr="00D33276">
        <w:trPr>
          <w:trHeight w:val="340"/>
        </w:trPr>
        <w:tc>
          <w:tcPr>
            <w:tcW w:w="2924" w:type="dxa"/>
            <w:vMerge w:val="restart"/>
          </w:tcPr>
          <w:p w14:paraId="2FF85656" w14:textId="77777777" w:rsidR="00010688" w:rsidRDefault="00010688" w:rsidP="00D33276">
            <w:pPr>
              <w:pStyle w:val="TableParagraph"/>
              <w:spacing w:before="198"/>
              <w:ind w:righ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Tests</w:t>
            </w:r>
          </w:p>
        </w:tc>
        <w:tc>
          <w:tcPr>
            <w:tcW w:w="6024" w:type="dxa"/>
            <w:vMerge w:val="restart"/>
          </w:tcPr>
          <w:p w14:paraId="6514DE02" w14:textId="77777777" w:rsidR="00010688" w:rsidRDefault="00010688" w:rsidP="00D33276">
            <w:pPr>
              <w:pStyle w:val="TableParagraph"/>
              <w:spacing w:before="19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Specifications</w:t>
            </w:r>
          </w:p>
        </w:tc>
        <w:tc>
          <w:tcPr>
            <w:tcW w:w="4242" w:type="dxa"/>
            <w:gridSpan w:val="3"/>
          </w:tcPr>
          <w:p w14:paraId="6C95D87A" w14:textId="77777777" w:rsidR="00010688" w:rsidRDefault="00010688" w:rsidP="00D33276">
            <w:pPr>
              <w:pStyle w:val="TableParagraph"/>
              <w:spacing w:line="273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Results</w:t>
            </w:r>
          </w:p>
        </w:tc>
      </w:tr>
      <w:tr w:rsidR="00010688" w14:paraId="5343C7DF" w14:textId="77777777" w:rsidTr="00D33276">
        <w:trPr>
          <w:trHeight w:val="338"/>
        </w:trPr>
        <w:tc>
          <w:tcPr>
            <w:tcW w:w="2924" w:type="dxa"/>
            <w:vMerge/>
            <w:tcBorders>
              <w:top w:val="nil"/>
            </w:tcBorders>
          </w:tcPr>
          <w:p w14:paraId="2263FC6A" w14:textId="77777777" w:rsidR="00010688" w:rsidRDefault="00010688" w:rsidP="00D33276">
            <w:pPr>
              <w:rPr>
                <w:sz w:val="2"/>
                <w:szCs w:val="2"/>
              </w:rPr>
            </w:pPr>
          </w:p>
        </w:tc>
        <w:tc>
          <w:tcPr>
            <w:tcW w:w="6024" w:type="dxa"/>
            <w:vMerge/>
            <w:tcBorders>
              <w:top w:val="nil"/>
            </w:tcBorders>
          </w:tcPr>
          <w:p w14:paraId="70D7328A" w14:textId="77777777" w:rsidR="00010688" w:rsidRDefault="00010688" w:rsidP="00D33276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</w:tcPr>
          <w:p w14:paraId="0ABAD5A4" w14:textId="77777777" w:rsidR="00010688" w:rsidRPr="00B175E9" w:rsidRDefault="00010688" w:rsidP="00D33276">
            <w:pPr>
              <w:pStyle w:val="TableParagraph"/>
              <w:spacing w:before="27"/>
              <w:ind w:left="15" w:right="14"/>
              <w:jc w:val="center"/>
              <w:rPr>
                <w:b/>
                <w:sz w:val="24"/>
              </w:rPr>
            </w:pPr>
            <w:r w:rsidRPr="00B175E9">
              <w:rPr>
                <w:rFonts w:eastAsiaTheme="minorHAnsi"/>
                <w:sz w:val="20"/>
                <w:szCs w:val="20"/>
                <w:lang w:val="fr-FR"/>
              </w:rPr>
              <w:t>2051416</w:t>
            </w:r>
          </w:p>
        </w:tc>
        <w:tc>
          <w:tcPr>
            <w:tcW w:w="1418" w:type="dxa"/>
          </w:tcPr>
          <w:p w14:paraId="3CA2B1A5" w14:textId="77777777" w:rsidR="00010688" w:rsidRPr="00B175E9" w:rsidRDefault="00010688" w:rsidP="00D33276">
            <w:pPr>
              <w:pStyle w:val="TableParagraph"/>
              <w:spacing w:before="27"/>
              <w:ind w:left="29" w:right="36"/>
              <w:jc w:val="center"/>
              <w:rPr>
                <w:b/>
                <w:sz w:val="24"/>
              </w:rPr>
            </w:pPr>
            <w:r w:rsidRPr="00B175E9">
              <w:rPr>
                <w:rFonts w:eastAsiaTheme="minorHAnsi"/>
                <w:sz w:val="20"/>
                <w:szCs w:val="20"/>
                <w:lang w:val="fr-FR"/>
              </w:rPr>
              <w:t>2051102</w:t>
            </w:r>
          </w:p>
        </w:tc>
        <w:tc>
          <w:tcPr>
            <w:tcW w:w="1476" w:type="dxa"/>
          </w:tcPr>
          <w:p w14:paraId="4885E234" w14:textId="77777777" w:rsidR="00010688" w:rsidRPr="00B175E9" w:rsidRDefault="00010688" w:rsidP="00D33276">
            <w:pPr>
              <w:pStyle w:val="TableParagraph"/>
              <w:spacing w:before="27"/>
              <w:ind w:left="6" w:right="1"/>
              <w:jc w:val="center"/>
              <w:rPr>
                <w:b/>
                <w:sz w:val="24"/>
              </w:rPr>
            </w:pPr>
            <w:r w:rsidRPr="00B175E9">
              <w:rPr>
                <w:rFonts w:eastAsiaTheme="minorHAnsi"/>
                <w:sz w:val="20"/>
                <w:szCs w:val="20"/>
                <w:lang w:val="fr-FR"/>
              </w:rPr>
              <w:t>2051417</w:t>
            </w:r>
          </w:p>
        </w:tc>
      </w:tr>
      <w:tr w:rsidR="00010688" w14:paraId="0E1AC75B" w14:textId="77777777" w:rsidTr="00D33276">
        <w:trPr>
          <w:trHeight w:val="316"/>
        </w:trPr>
        <w:tc>
          <w:tcPr>
            <w:tcW w:w="2924" w:type="dxa"/>
          </w:tcPr>
          <w:p w14:paraId="6A578DD3" w14:textId="77777777" w:rsidR="00010688" w:rsidRDefault="00010688" w:rsidP="00010688">
            <w:pPr>
              <w:pStyle w:val="TableParagraph"/>
              <w:spacing w:before="15"/>
              <w:ind w:left="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Appearance</w:t>
            </w:r>
          </w:p>
        </w:tc>
        <w:tc>
          <w:tcPr>
            <w:tcW w:w="6024" w:type="dxa"/>
          </w:tcPr>
          <w:p w14:paraId="51FABEC9" w14:textId="6BC5D578" w:rsidR="00010688" w:rsidRPr="00AF76F3" w:rsidRDefault="00010688" w:rsidP="00010688">
            <w:pPr>
              <w:pStyle w:val="TableParagraph"/>
              <w:tabs>
                <w:tab w:val="left" w:pos="1113"/>
              </w:tabs>
              <w:spacing w:before="32" w:line="264" w:lineRule="exac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 White</w:t>
            </w:r>
            <w:r w:rsidRPr="00197A49">
              <w:rPr>
                <w:spacing w:val="-2"/>
                <w:sz w:val="24"/>
              </w:rPr>
              <w:t>, rod-shaped, film-coated table</w:t>
            </w:r>
            <w:r>
              <w:rPr>
                <w:spacing w:val="-2"/>
                <w:sz w:val="24"/>
              </w:rPr>
              <w:t>t</w:t>
            </w:r>
          </w:p>
        </w:tc>
        <w:tc>
          <w:tcPr>
            <w:tcW w:w="1348" w:type="dxa"/>
          </w:tcPr>
          <w:p w14:paraId="1B760B39" w14:textId="77777777" w:rsidR="00010688" w:rsidRDefault="00010688" w:rsidP="00010688">
            <w:pPr>
              <w:pStyle w:val="TableParagraph"/>
              <w:spacing w:before="11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Complies</w:t>
            </w:r>
          </w:p>
        </w:tc>
        <w:tc>
          <w:tcPr>
            <w:tcW w:w="1418" w:type="dxa"/>
          </w:tcPr>
          <w:p w14:paraId="1A995A42" w14:textId="77777777" w:rsidR="00010688" w:rsidRDefault="00010688" w:rsidP="00010688">
            <w:pPr>
              <w:pStyle w:val="TableParagraph"/>
              <w:spacing w:before="11"/>
              <w:ind w:left="31" w:righ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Complies</w:t>
            </w:r>
          </w:p>
        </w:tc>
        <w:tc>
          <w:tcPr>
            <w:tcW w:w="1476" w:type="dxa"/>
          </w:tcPr>
          <w:p w14:paraId="08285392" w14:textId="77777777" w:rsidR="00010688" w:rsidRDefault="00010688" w:rsidP="00010688">
            <w:pPr>
              <w:pStyle w:val="TableParagraph"/>
              <w:spacing w:before="1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Complies</w:t>
            </w:r>
          </w:p>
        </w:tc>
      </w:tr>
      <w:tr w:rsidR="00010688" w14:paraId="572D308A" w14:textId="77777777" w:rsidTr="00D33276">
        <w:trPr>
          <w:trHeight w:val="342"/>
        </w:trPr>
        <w:tc>
          <w:tcPr>
            <w:tcW w:w="2924" w:type="dxa"/>
          </w:tcPr>
          <w:p w14:paraId="345EB431" w14:textId="77777777" w:rsidR="00010688" w:rsidRDefault="00010688" w:rsidP="00010688">
            <w:pPr>
              <w:pStyle w:val="TableParagraph"/>
              <w:spacing w:before="59" w:line="264" w:lineRule="exact"/>
              <w:ind w:left="34"/>
              <w:rPr>
                <w:b/>
                <w:sz w:val="24"/>
              </w:rPr>
            </w:pPr>
            <w:r>
              <w:rPr>
                <w:b/>
                <w:sz w:val="24"/>
              </w:rPr>
              <w:t>Average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mass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(mg)</w:t>
            </w:r>
          </w:p>
        </w:tc>
        <w:tc>
          <w:tcPr>
            <w:tcW w:w="6024" w:type="dxa"/>
          </w:tcPr>
          <w:p w14:paraId="3033963E" w14:textId="1F9B413A" w:rsidR="00010688" w:rsidRPr="00AF76F3" w:rsidRDefault="00010688" w:rsidP="00010688">
            <w:pPr>
              <w:widowControl/>
              <w:adjustRightInd w:val="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 </w:t>
            </w:r>
            <w:r w:rsidRPr="00197A49">
              <w:rPr>
                <w:spacing w:val="-2"/>
                <w:sz w:val="24"/>
              </w:rPr>
              <w:t>8</w:t>
            </w:r>
            <w:r>
              <w:rPr>
                <w:spacing w:val="-2"/>
                <w:sz w:val="24"/>
              </w:rPr>
              <w:t>8</w:t>
            </w:r>
            <w:r w:rsidRPr="00197A49">
              <w:rPr>
                <w:spacing w:val="-2"/>
                <w:sz w:val="24"/>
              </w:rPr>
              <w:t>.4 to 9</w:t>
            </w:r>
            <w:r>
              <w:rPr>
                <w:spacing w:val="-2"/>
                <w:sz w:val="24"/>
              </w:rPr>
              <w:t>7</w:t>
            </w:r>
            <w:r w:rsidRPr="00197A49">
              <w:rPr>
                <w:spacing w:val="-2"/>
                <w:sz w:val="24"/>
              </w:rPr>
              <w:t>.6 (95 % to 105 % of theoretical mass)</w:t>
            </w:r>
          </w:p>
        </w:tc>
        <w:tc>
          <w:tcPr>
            <w:tcW w:w="1348" w:type="dxa"/>
          </w:tcPr>
          <w:p w14:paraId="46178537" w14:textId="77777777" w:rsidR="00010688" w:rsidRPr="00A33150" w:rsidRDefault="00010688" w:rsidP="00010688">
            <w:pPr>
              <w:pStyle w:val="TableParagraph"/>
              <w:ind w:left="15" w:right="2"/>
              <w:jc w:val="center"/>
              <w:rPr>
                <w:spacing w:val="-5"/>
                <w:sz w:val="24"/>
              </w:rPr>
            </w:pPr>
            <w:r w:rsidRPr="00A33150">
              <w:rPr>
                <w:spacing w:val="-5"/>
                <w:sz w:val="24"/>
              </w:rPr>
              <w:t>183.7 mg</w:t>
            </w:r>
          </w:p>
        </w:tc>
        <w:tc>
          <w:tcPr>
            <w:tcW w:w="1418" w:type="dxa"/>
          </w:tcPr>
          <w:p w14:paraId="0F5E6DC5" w14:textId="77777777" w:rsidR="00010688" w:rsidRPr="00A33150" w:rsidRDefault="00010688" w:rsidP="00010688">
            <w:pPr>
              <w:pStyle w:val="TableParagraph"/>
              <w:ind w:left="34" w:right="2"/>
              <w:jc w:val="center"/>
              <w:rPr>
                <w:spacing w:val="-5"/>
                <w:sz w:val="24"/>
              </w:rPr>
            </w:pPr>
            <w:r w:rsidRPr="00A33150">
              <w:rPr>
                <w:spacing w:val="-5"/>
                <w:sz w:val="24"/>
              </w:rPr>
              <w:t>184.1 mg</w:t>
            </w:r>
          </w:p>
        </w:tc>
        <w:tc>
          <w:tcPr>
            <w:tcW w:w="1476" w:type="dxa"/>
          </w:tcPr>
          <w:p w14:paraId="34A5C96D" w14:textId="77777777" w:rsidR="00010688" w:rsidRPr="00A33150" w:rsidRDefault="00010688" w:rsidP="00010688">
            <w:pPr>
              <w:pStyle w:val="TableParagraph"/>
              <w:ind w:left="6" w:right="2"/>
              <w:jc w:val="center"/>
              <w:rPr>
                <w:spacing w:val="-5"/>
                <w:sz w:val="24"/>
              </w:rPr>
            </w:pPr>
            <w:r w:rsidRPr="00A33150">
              <w:rPr>
                <w:spacing w:val="-5"/>
                <w:sz w:val="24"/>
              </w:rPr>
              <w:t>184.4 mg</w:t>
            </w:r>
          </w:p>
        </w:tc>
      </w:tr>
      <w:tr w:rsidR="00010688" w14:paraId="48B518CD" w14:textId="77777777" w:rsidTr="00D33276">
        <w:trPr>
          <w:trHeight w:val="965"/>
        </w:trPr>
        <w:tc>
          <w:tcPr>
            <w:tcW w:w="2924" w:type="dxa"/>
            <w:tcBorders>
              <w:bottom w:val="nil"/>
            </w:tcBorders>
          </w:tcPr>
          <w:p w14:paraId="4277BBA9" w14:textId="552A584A" w:rsidR="00010688" w:rsidRPr="00010688" w:rsidRDefault="00010688" w:rsidP="00010688">
            <w:pPr>
              <w:pStyle w:val="TableParagraph"/>
              <w:ind w:left="34" w:right="656"/>
              <w:rPr>
                <w:b/>
                <w:spacing w:val="-2"/>
                <w:sz w:val="24"/>
              </w:rPr>
            </w:pPr>
            <w:r>
              <w:rPr>
                <w:b/>
                <w:sz w:val="24"/>
              </w:rPr>
              <w:t>Uniformity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content </w:t>
            </w:r>
            <w:r w:rsidRPr="004B3DDF">
              <w:rPr>
                <w:sz w:val="24"/>
              </w:rPr>
              <w:t>Ph. Eur. (2.9.40)</w:t>
            </w:r>
          </w:p>
          <w:p w14:paraId="066727B4" w14:textId="77777777" w:rsidR="00010688" w:rsidRPr="004B3DDF" w:rsidRDefault="00010688" w:rsidP="00010688">
            <w:pPr>
              <w:pStyle w:val="TableParagraph"/>
              <w:numPr>
                <w:ilvl w:val="0"/>
                <w:numId w:val="2"/>
              </w:numPr>
              <w:ind w:right="656"/>
              <w:rPr>
                <w:sz w:val="24"/>
              </w:rPr>
            </w:pPr>
            <w:r w:rsidRPr="004B3DDF">
              <w:rPr>
                <w:sz w:val="24"/>
              </w:rPr>
              <w:t>S949</w:t>
            </w:r>
          </w:p>
          <w:p w14:paraId="69AC4ED1" w14:textId="756BF143" w:rsidR="00010688" w:rsidRPr="00A33150" w:rsidRDefault="00010688" w:rsidP="00010688">
            <w:pPr>
              <w:pStyle w:val="TableParagraph"/>
              <w:numPr>
                <w:ilvl w:val="0"/>
                <w:numId w:val="2"/>
              </w:numPr>
              <w:ind w:right="656"/>
              <w:rPr>
                <w:b/>
                <w:sz w:val="24"/>
              </w:rPr>
            </w:pPr>
            <w:r w:rsidRPr="004B3DDF">
              <w:rPr>
                <w:sz w:val="24"/>
              </w:rPr>
              <w:t>S152</w:t>
            </w:r>
          </w:p>
        </w:tc>
        <w:tc>
          <w:tcPr>
            <w:tcW w:w="6024" w:type="dxa"/>
            <w:tcBorders>
              <w:bottom w:val="nil"/>
            </w:tcBorders>
          </w:tcPr>
          <w:p w14:paraId="2221FF73" w14:textId="77777777" w:rsidR="00010688" w:rsidRPr="004B3DDF" w:rsidRDefault="00010688" w:rsidP="00010688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Complies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Ph.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Eur.</w:t>
            </w:r>
          </w:p>
          <w:p w14:paraId="0D51AD28" w14:textId="77777777" w:rsidR="00010688" w:rsidRDefault="00010688" w:rsidP="00010688">
            <w:pPr>
              <w:pStyle w:val="TableParagraph"/>
              <w:ind w:left="115"/>
              <w:rPr>
                <w:spacing w:val="-4"/>
                <w:sz w:val="24"/>
              </w:rPr>
            </w:pPr>
            <w:r>
              <w:rPr>
                <w:spacing w:val="-2"/>
                <w:sz w:val="24"/>
              </w:rPr>
              <w:t>Acceptance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(AV)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≤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15.0%</w:t>
            </w:r>
          </w:p>
          <w:p w14:paraId="062ED45C" w14:textId="116C8ADC" w:rsidR="00010688" w:rsidRDefault="00010688" w:rsidP="00010688">
            <w:pPr>
              <w:pStyle w:val="TableParagraph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Acceptance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(AV)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≤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15.0%</w:t>
            </w:r>
          </w:p>
        </w:tc>
        <w:tc>
          <w:tcPr>
            <w:tcW w:w="1348" w:type="dxa"/>
            <w:tcBorders>
              <w:bottom w:val="nil"/>
            </w:tcBorders>
          </w:tcPr>
          <w:p w14:paraId="4D9586AB" w14:textId="77777777" w:rsidR="00010688" w:rsidRDefault="00010688" w:rsidP="00010688">
            <w:pPr>
              <w:pStyle w:val="TableParagraph"/>
              <w:spacing w:line="268" w:lineRule="exact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Complies</w:t>
            </w:r>
          </w:p>
          <w:p w14:paraId="7C5C1F44" w14:textId="77777777" w:rsidR="00010688" w:rsidRDefault="00010688" w:rsidP="00010688">
            <w:pPr>
              <w:pStyle w:val="TableParagraph"/>
              <w:rPr>
                <w:b/>
                <w:sz w:val="24"/>
              </w:rPr>
            </w:pPr>
          </w:p>
          <w:p w14:paraId="7528690A" w14:textId="77777777" w:rsidR="00010688" w:rsidRDefault="00010688" w:rsidP="00010688">
            <w:pPr>
              <w:pStyle w:val="TableParagraph"/>
              <w:ind w:left="15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</w:t>
            </w:r>
          </w:p>
        </w:tc>
        <w:tc>
          <w:tcPr>
            <w:tcW w:w="1418" w:type="dxa"/>
            <w:tcBorders>
              <w:bottom w:val="nil"/>
            </w:tcBorders>
          </w:tcPr>
          <w:p w14:paraId="2A528FDB" w14:textId="77777777" w:rsidR="00010688" w:rsidRDefault="00010688" w:rsidP="00010688">
            <w:pPr>
              <w:pStyle w:val="TableParagraph"/>
              <w:spacing w:line="268" w:lineRule="exact"/>
              <w:ind w:left="31" w:righ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Complies</w:t>
            </w:r>
          </w:p>
          <w:p w14:paraId="3C659BB3" w14:textId="77777777" w:rsidR="00010688" w:rsidRDefault="00010688" w:rsidP="00010688">
            <w:pPr>
              <w:pStyle w:val="TableParagraph"/>
              <w:rPr>
                <w:b/>
                <w:sz w:val="24"/>
              </w:rPr>
            </w:pPr>
          </w:p>
          <w:p w14:paraId="21130562" w14:textId="77777777" w:rsidR="00010688" w:rsidRDefault="00010688" w:rsidP="00010688">
            <w:pPr>
              <w:pStyle w:val="TableParagraph"/>
              <w:ind w:left="33" w:righ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</w:t>
            </w:r>
          </w:p>
        </w:tc>
        <w:tc>
          <w:tcPr>
            <w:tcW w:w="1476" w:type="dxa"/>
            <w:tcBorders>
              <w:bottom w:val="nil"/>
            </w:tcBorders>
          </w:tcPr>
          <w:p w14:paraId="71C254E5" w14:textId="77777777" w:rsidR="00010688" w:rsidRDefault="00010688" w:rsidP="00010688">
            <w:pPr>
              <w:pStyle w:val="TableParagraph"/>
              <w:spacing w:line="268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Complies</w:t>
            </w:r>
          </w:p>
          <w:p w14:paraId="473FBC4B" w14:textId="77777777" w:rsidR="00010688" w:rsidRDefault="00010688" w:rsidP="00010688">
            <w:pPr>
              <w:pStyle w:val="TableParagraph"/>
              <w:rPr>
                <w:b/>
                <w:sz w:val="24"/>
              </w:rPr>
            </w:pPr>
          </w:p>
          <w:p w14:paraId="732760AF" w14:textId="77777777" w:rsidR="00010688" w:rsidRDefault="00010688" w:rsidP="00010688">
            <w:pPr>
              <w:pStyle w:val="TableParagraph"/>
              <w:ind w:left="6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</w:t>
            </w:r>
          </w:p>
        </w:tc>
      </w:tr>
      <w:tr w:rsidR="00010688" w14:paraId="1CB78D7D" w14:textId="77777777" w:rsidTr="001B34F5">
        <w:trPr>
          <w:trHeight w:val="1020"/>
        </w:trPr>
        <w:tc>
          <w:tcPr>
            <w:tcW w:w="2924" w:type="dxa"/>
          </w:tcPr>
          <w:p w14:paraId="66855ACB" w14:textId="77777777" w:rsidR="00010688" w:rsidRDefault="00010688" w:rsidP="00010688">
            <w:pPr>
              <w:pStyle w:val="TableParagraph"/>
              <w:spacing w:before="250" w:line="237" w:lineRule="auto"/>
              <w:ind w:left="34"/>
              <w:rPr>
                <w:sz w:val="24"/>
              </w:rPr>
            </w:pPr>
            <w:r>
              <w:rPr>
                <w:b/>
                <w:sz w:val="24"/>
              </w:rPr>
              <w:t>Microbiological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quality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(Ph. </w:t>
            </w:r>
            <w:proofErr w:type="spellStart"/>
            <w:r>
              <w:rPr>
                <w:sz w:val="24"/>
              </w:rPr>
              <w:t>Eur</w:t>
            </w:r>
            <w:proofErr w:type="spellEnd"/>
            <w:r>
              <w:rPr>
                <w:sz w:val="24"/>
              </w:rPr>
              <w:t xml:space="preserve"> 5.1.4)</w:t>
            </w:r>
          </w:p>
        </w:tc>
        <w:tc>
          <w:tcPr>
            <w:tcW w:w="6024" w:type="dxa"/>
          </w:tcPr>
          <w:p w14:paraId="0C17DDA9" w14:textId="77777777" w:rsidR="00010688" w:rsidRDefault="00010688" w:rsidP="00010688">
            <w:pPr>
              <w:pStyle w:val="TableParagraph"/>
              <w:spacing w:before="111" w:line="275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Total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aerobic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microbial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(TAMC):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≤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spacing w:val="-2"/>
                <w:sz w:val="24"/>
                <w:vertAlign w:val="superscript"/>
              </w:rPr>
              <w:t>3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CFU/g</w:t>
            </w:r>
          </w:p>
          <w:p w14:paraId="0A9F57AB" w14:textId="77777777" w:rsidR="00010688" w:rsidRDefault="00010688" w:rsidP="00010688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Total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combined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yeasts/</w:t>
            </w:r>
            <w:proofErr w:type="spellStart"/>
            <w:r>
              <w:rPr>
                <w:spacing w:val="-2"/>
                <w:sz w:val="24"/>
              </w:rPr>
              <w:t>moulds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(TYMC):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≤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spacing w:val="-2"/>
                <w:sz w:val="24"/>
                <w:vertAlign w:val="superscript"/>
              </w:rPr>
              <w:t>2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CFU/g</w:t>
            </w:r>
          </w:p>
          <w:p w14:paraId="4E5B1BC5" w14:textId="1DF2E23C" w:rsidR="00010688" w:rsidRDefault="00010688" w:rsidP="00010688">
            <w:pPr>
              <w:pStyle w:val="TableParagraph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Escherichia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coli: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absence/1</w:t>
            </w:r>
            <w:r>
              <w:rPr>
                <w:spacing w:val="-10"/>
                <w:sz w:val="24"/>
              </w:rPr>
              <w:t xml:space="preserve"> g</w:t>
            </w:r>
          </w:p>
        </w:tc>
        <w:tc>
          <w:tcPr>
            <w:tcW w:w="1348" w:type="dxa"/>
          </w:tcPr>
          <w:p w14:paraId="18453F32" w14:textId="77777777" w:rsidR="00010688" w:rsidRDefault="00010688" w:rsidP="00010688">
            <w:pPr>
              <w:pStyle w:val="TableParagraph"/>
              <w:spacing w:before="60" w:line="266" w:lineRule="exact"/>
              <w:ind w:left="170"/>
              <w:rPr>
                <w:sz w:val="24"/>
              </w:rPr>
            </w:pPr>
            <w:r w:rsidRPr="004E41CD">
              <w:rPr>
                <w:rFonts w:eastAsiaTheme="minorHAnsi"/>
                <w:sz w:val="20"/>
                <w:szCs w:val="20"/>
                <w:lang w:val="fr-FR"/>
              </w:rPr>
              <w:t>Skip Test - Not Applicable</w:t>
            </w:r>
          </w:p>
        </w:tc>
        <w:tc>
          <w:tcPr>
            <w:tcW w:w="1418" w:type="dxa"/>
          </w:tcPr>
          <w:p w14:paraId="3396177D" w14:textId="77777777" w:rsidR="00010688" w:rsidRDefault="00010688" w:rsidP="00010688">
            <w:pPr>
              <w:pStyle w:val="TableParagraph"/>
              <w:ind w:left="212"/>
              <w:rPr>
                <w:sz w:val="24"/>
              </w:rPr>
            </w:pPr>
            <w:r w:rsidRPr="004E41CD">
              <w:rPr>
                <w:rFonts w:eastAsiaTheme="minorHAnsi"/>
                <w:sz w:val="20"/>
                <w:szCs w:val="20"/>
                <w:lang w:val="fr-FR"/>
              </w:rPr>
              <w:t>Skip Test - Not Applicable</w:t>
            </w:r>
          </w:p>
        </w:tc>
        <w:tc>
          <w:tcPr>
            <w:tcW w:w="1476" w:type="dxa"/>
          </w:tcPr>
          <w:p w14:paraId="200FE456" w14:textId="77777777" w:rsidR="00010688" w:rsidRDefault="00010688" w:rsidP="00010688">
            <w:pPr>
              <w:pStyle w:val="TableParagraph"/>
              <w:ind w:left="229"/>
              <w:rPr>
                <w:sz w:val="24"/>
              </w:rPr>
            </w:pPr>
            <w:r w:rsidRPr="004E41CD">
              <w:rPr>
                <w:rFonts w:eastAsiaTheme="minorHAnsi"/>
                <w:sz w:val="20"/>
                <w:szCs w:val="20"/>
                <w:lang w:val="fr-FR"/>
              </w:rPr>
              <w:t>Skip Test - Not Applicable</w:t>
            </w:r>
          </w:p>
        </w:tc>
      </w:tr>
      <w:tr w:rsidR="00010688" w14:paraId="27A63BE2" w14:textId="77777777" w:rsidTr="00D33276">
        <w:trPr>
          <w:trHeight w:val="277"/>
        </w:trPr>
        <w:tc>
          <w:tcPr>
            <w:tcW w:w="2924" w:type="dxa"/>
            <w:tcBorders>
              <w:bottom w:val="nil"/>
            </w:tcBorders>
          </w:tcPr>
          <w:p w14:paraId="48BBAA82" w14:textId="77777777" w:rsidR="00010688" w:rsidRDefault="00010688" w:rsidP="00010688">
            <w:pPr>
              <w:pStyle w:val="TableParagraph"/>
              <w:spacing w:line="258" w:lineRule="exact"/>
              <w:ind w:left="34"/>
              <w:rPr>
                <w:b/>
                <w:sz w:val="24"/>
              </w:rPr>
            </w:pPr>
            <w:r>
              <w:rPr>
                <w:b/>
                <w:sz w:val="24"/>
              </w:rPr>
              <w:t>Identification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drug</w:t>
            </w:r>
          </w:p>
        </w:tc>
        <w:tc>
          <w:tcPr>
            <w:tcW w:w="6024" w:type="dxa"/>
            <w:tcBorders>
              <w:bottom w:val="nil"/>
            </w:tcBorders>
          </w:tcPr>
          <w:p w14:paraId="62891C9C" w14:textId="77777777" w:rsidR="00010688" w:rsidRDefault="00010688" w:rsidP="00010688">
            <w:pPr>
              <w:pStyle w:val="TableParagraph"/>
              <w:rPr>
                <w:sz w:val="20"/>
              </w:rPr>
            </w:pPr>
          </w:p>
        </w:tc>
        <w:tc>
          <w:tcPr>
            <w:tcW w:w="1348" w:type="dxa"/>
            <w:tcBorders>
              <w:bottom w:val="nil"/>
            </w:tcBorders>
          </w:tcPr>
          <w:p w14:paraId="411B6F47" w14:textId="77777777" w:rsidR="00010688" w:rsidRDefault="00010688" w:rsidP="00010688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5488D221" w14:textId="77777777" w:rsidR="00010688" w:rsidRDefault="00010688" w:rsidP="00010688">
            <w:pPr>
              <w:pStyle w:val="TableParagraph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</w:tcPr>
          <w:p w14:paraId="1FF225F0" w14:textId="77777777" w:rsidR="00010688" w:rsidRDefault="00010688" w:rsidP="00010688">
            <w:pPr>
              <w:pStyle w:val="TableParagraph"/>
              <w:rPr>
                <w:sz w:val="20"/>
              </w:rPr>
            </w:pPr>
          </w:p>
        </w:tc>
      </w:tr>
      <w:tr w:rsidR="00010688" w14:paraId="15B29E44" w14:textId="77777777" w:rsidTr="00D33276">
        <w:trPr>
          <w:trHeight w:val="273"/>
        </w:trPr>
        <w:tc>
          <w:tcPr>
            <w:tcW w:w="2924" w:type="dxa"/>
            <w:tcBorders>
              <w:top w:val="nil"/>
              <w:bottom w:val="nil"/>
            </w:tcBorders>
          </w:tcPr>
          <w:p w14:paraId="2F5422D2" w14:textId="77777777" w:rsidR="00010688" w:rsidRDefault="00010688" w:rsidP="00010688">
            <w:pPr>
              <w:pStyle w:val="TableParagraph"/>
              <w:spacing w:line="254" w:lineRule="exact"/>
              <w:ind w:left="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substance</w:t>
            </w:r>
          </w:p>
        </w:tc>
        <w:tc>
          <w:tcPr>
            <w:tcW w:w="6024" w:type="dxa"/>
            <w:tcBorders>
              <w:top w:val="nil"/>
              <w:bottom w:val="nil"/>
            </w:tcBorders>
          </w:tcPr>
          <w:p w14:paraId="49C8A456" w14:textId="77777777" w:rsidR="00010688" w:rsidRDefault="00010688" w:rsidP="00010688">
            <w:pPr>
              <w:pStyle w:val="TableParagraph"/>
              <w:rPr>
                <w:sz w:val="20"/>
              </w:rPr>
            </w:pPr>
          </w:p>
        </w:tc>
        <w:tc>
          <w:tcPr>
            <w:tcW w:w="1348" w:type="dxa"/>
            <w:tcBorders>
              <w:top w:val="nil"/>
              <w:bottom w:val="nil"/>
            </w:tcBorders>
          </w:tcPr>
          <w:p w14:paraId="31554D1C" w14:textId="77777777" w:rsidR="00010688" w:rsidRDefault="00010688" w:rsidP="00010688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307C0B28" w14:textId="77777777" w:rsidR="00010688" w:rsidRDefault="00010688" w:rsidP="00010688">
            <w:pPr>
              <w:pStyle w:val="TableParagraph"/>
              <w:rPr>
                <w:sz w:val="20"/>
              </w:rPr>
            </w:pPr>
          </w:p>
        </w:tc>
        <w:tc>
          <w:tcPr>
            <w:tcW w:w="1476" w:type="dxa"/>
            <w:tcBorders>
              <w:top w:val="nil"/>
              <w:bottom w:val="nil"/>
            </w:tcBorders>
          </w:tcPr>
          <w:p w14:paraId="21C4CB29" w14:textId="77777777" w:rsidR="00010688" w:rsidRDefault="00010688" w:rsidP="00010688">
            <w:pPr>
              <w:pStyle w:val="TableParagraph"/>
              <w:rPr>
                <w:sz w:val="20"/>
              </w:rPr>
            </w:pPr>
          </w:p>
        </w:tc>
      </w:tr>
      <w:tr w:rsidR="00010688" w14:paraId="18498CF4" w14:textId="77777777" w:rsidTr="00D33276">
        <w:trPr>
          <w:trHeight w:val="355"/>
        </w:trPr>
        <w:tc>
          <w:tcPr>
            <w:tcW w:w="2924" w:type="dxa"/>
            <w:tcBorders>
              <w:top w:val="nil"/>
              <w:bottom w:val="nil"/>
            </w:tcBorders>
          </w:tcPr>
          <w:p w14:paraId="006E5D4A" w14:textId="77777777" w:rsidR="00010688" w:rsidRDefault="00010688" w:rsidP="00010688">
            <w:pPr>
              <w:pStyle w:val="TableParagraph"/>
              <w:spacing w:line="268" w:lineRule="exact"/>
              <w:ind w:left="34"/>
              <w:rPr>
                <w:sz w:val="24"/>
              </w:rPr>
            </w:pPr>
            <w:r>
              <w:rPr>
                <w:sz w:val="24"/>
              </w:rPr>
              <w:t>Liquid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chromatography</w:t>
            </w:r>
          </w:p>
        </w:tc>
        <w:tc>
          <w:tcPr>
            <w:tcW w:w="6024" w:type="dxa"/>
            <w:tcBorders>
              <w:top w:val="nil"/>
              <w:bottom w:val="nil"/>
            </w:tcBorders>
          </w:tcPr>
          <w:p w14:paraId="24FD9768" w14:textId="77777777" w:rsidR="00010688" w:rsidRDefault="00010688" w:rsidP="00010688">
            <w:pPr>
              <w:pStyle w:val="TableParagraph"/>
            </w:pPr>
          </w:p>
        </w:tc>
        <w:tc>
          <w:tcPr>
            <w:tcW w:w="1348" w:type="dxa"/>
            <w:tcBorders>
              <w:top w:val="nil"/>
              <w:bottom w:val="nil"/>
            </w:tcBorders>
          </w:tcPr>
          <w:p w14:paraId="2FA63B1D" w14:textId="77777777" w:rsidR="00010688" w:rsidRDefault="00010688" w:rsidP="00010688">
            <w:pPr>
              <w:pStyle w:val="TableParagraph"/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17368DB5" w14:textId="77777777" w:rsidR="00010688" w:rsidRDefault="00010688" w:rsidP="00010688">
            <w:pPr>
              <w:pStyle w:val="TableParagraph"/>
            </w:pPr>
          </w:p>
        </w:tc>
        <w:tc>
          <w:tcPr>
            <w:tcW w:w="1476" w:type="dxa"/>
            <w:tcBorders>
              <w:top w:val="nil"/>
              <w:bottom w:val="nil"/>
            </w:tcBorders>
          </w:tcPr>
          <w:p w14:paraId="22E7237F" w14:textId="77777777" w:rsidR="00010688" w:rsidRDefault="00010688" w:rsidP="00010688">
            <w:pPr>
              <w:pStyle w:val="TableParagraph"/>
            </w:pPr>
          </w:p>
        </w:tc>
      </w:tr>
      <w:tr w:rsidR="00010688" w14:paraId="492B6171" w14:textId="77777777" w:rsidTr="001B34F5">
        <w:trPr>
          <w:trHeight w:val="1341"/>
        </w:trPr>
        <w:tc>
          <w:tcPr>
            <w:tcW w:w="2924" w:type="dxa"/>
            <w:tcBorders>
              <w:top w:val="nil"/>
              <w:bottom w:val="nil"/>
            </w:tcBorders>
          </w:tcPr>
          <w:p w14:paraId="1C6D19F7" w14:textId="77777777" w:rsidR="00010688" w:rsidRPr="00E87B2C" w:rsidRDefault="00010688" w:rsidP="00010688">
            <w:pPr>
              <w:pStyle w:val="TableParagraph"/>
              <w:spacing w:line="268" w:lineRule="exact"/>
              <w:ind w:left="34"/>
              <w:rPr>
                <w:sz w:val="24"/>
              </w:rPr>
            </w:pPr>
            <w:r w:rsidRPr="00E87B2C">
              <w:rPr>
                <w:sz w:val="24"/>
              </w:rPr>
              <w:t>- S 949</w:t>
            </w:r>
          </w:p>
          <w:p w14:paraId="58B1253F" w14:textId="2089DF64" w:rsidR="00010688" w:rsidRDefault="00010688" w:rsidP="00010688">
            <w:pPr>
              <w:pStyle w:val="TableParagraph"/>
              <w:spacing w:before="83"/>
              <w:ind w:left="34"/>
              <w:rPr>
                <w:sz w:val="24"/>
              </w:rPr>
            </w:pPr>
            <w:r w:rsidRPr="00E87B2C">
              <w:rPr>
                <w:sz w:val="24"/>
              </w:rPr>
              <w:t>- S 152</w:t>
            </w:r>
          </w:p>
        </w:tc>
        <w:tc>
          <w:tcPr>
            <w:tcW w:w="6024" w:type="dxa"/>
            <w:tcBorders>
              <w:top w:val="nil"/>
              <w:bottom w:val="nil"/>
            </w:tcBorders>
          </w:tcPr>
          <w:p w14:paraId="09DDEA99" w14:textId="77777777" w:rsidR="00010688" w:rsidRDefault="00010688" w:rsidP="00010688">
            <w:pPr>
              <w:pStyle w:val="TableParagraph"/>
              <w:spacing w:line="309" w:lineRule="exact"/>
              <w:ind w:left="115"/>
              <w:rPr>
                <w:spacing w:val="-4"/>
                <w:sz w:val="24"/>
              </w:rPr>
            </w:pPr>
            <w:r>
              <w:rPr>
                <w:sz w:val="24"/>
              </w:rPr>
              <w:t>0.95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≤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i/>
                <w:position w:val="15"/>
                <w:sz w:val="24"/>
              </w:rPr>
              <w:t>RTE</w:t>
            </w:r>
            <w:r>
              <w:rPr>
                <w:i/>
                <w:position w:val="15"/>
                <w:sz w:val="14"/>
              </w:rPr>
              <w:t>S</w:t>
            </w:r>
            <w:r>
              <w:rPr>
                <w:position w:val="15"/>
                <w:sz w:val="14"/>
              </w:rPr>
              <w:t>1520</w:t>
            </w:r>
            <w:r>
              <w:rPr>
                <w:spacing w:val="77"/>
                <w:w w:val="150"/>
                <w:position w:val="15"/>
                <w:sz w:val="14"/>
              </w:rPr>
              <w:t xml:space="preserve"> </w:t>
            </w:r>
            <w:r>
              <w:rPr>
                <w:sz w:val="24"/>
              </w:rPr>
              <w:t xml:space="preserve">≤ </w:t>
            </w:r>
            <w:r>
              <w:rPr>
                <w:spacing w:val="-4"/>
                <w:sz w:val="24"/>
              </w:rPr>
              <w:t>1.05</w:t>
            </w:r>
          </w:p>
          <w:p w14:paraId="217D980C" w14:textId="77777777" w:rsidR="00010688" w:rsidRDefault="00010688" w:rsidP="00010688">
            <w:pPr>
              <w:pStyle w:val="TableParagraph"/>
              <w:spacing w:line="309" w:lineRule="exact"/>
              <w:ind w:left="115"/>
              <w:rPr>
                <w:sz w:val="24"/>
              </w:rPr>
            </w:pPr>
          </w:p>
          <w:p w14:paraId="6A3EBB21" w14:textId="77777777" w:rsidR="00010688" w:rsidRDefault="00010688" w:rsidP="00010688">
            <w:pPr>
              <w:pStyle w:val="TableParagraph"/>
              <w:spacing w:line="233" w:lineRule="exact"/>
              <w:ind w:left="856"/>
              <w:rPr>
                <w:spacing w:val="-2"/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039DD8BA" wp14:editId="59901516">
                      <wp:simplePos x="0" y="0"/>
                      <wp:positionH relativeFrom="column">
                        <wp:posOffset>524255</wp:posOffset>
                      </wp:positionH>
                      <wp:positionV relativeFrom="paragraph">
                        <wp:posOffset>-46784</wp:posOffset>
                      </wp:positionV>
                      <wp:extent cx="521334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1334" cy="6350"/>
                                <a:chOff x="0" y="0"/>
                                <a:chExt cx="521334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3143"/>
                                  <a:ext cx="52133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1334">
                                      <a:moveTo>
                                        <a:pt x="0" y="0"/>
                                      </a:moveTo>
                                      <a:lnTo>
                                        <a:pt x="521208" y="0"/>
                                      </a:lnTo>
                                    </a:path>
                                  </a:pathLst>
                                </a:custGeom>
                                <a:ln w="62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" style="position:absolute;margin-left:41.3pt;margin-top:-3.7pt;width:41.05pt;height:.5pt;z-index:-251657216;mso-wrap-distance-left:0;mso-wrap-distance-right:0" coordsize="521334,6350" o:spid="_x0000_s1026" w14:anchorId="1AF9C7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">
                      <v:shape id="Graphic 4" style="position:absolute;top:3143;width:521334;height:1270;visibility:visible;mso-wrap-style:square;v-text-anchor:top" coordsize="521334,1270" o:spid="_x0000_s1027" filled="f" strokeweight=".17461mm" path="m,l521208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pacing w:val="-2"/>
                <w:sz w:val="24"/>
              </w:rPr>
              <w:t>RTT</w:t>
            </w:r>
            <w:r>
              <w:rPr>
                <w:i/>
                <w:spacing w:val="-2"/>
                <w:sz w:val="14"/>
              </w:rPr>
              <w:t>S</w:t>
            </w:r>
            <w:r>
              <w:rPr>
                <w:spacing w:val="-2"/>
                <w:sz w:val="14"/>
              </w:rPr>
              <w:t>1520</w:t>
            </w:r>
          </w:p>
          <w:p w14:paraId="4BD63FFA" w14:textId="4E24C85F" w:rsidR="00010688" w:rsidRDefault="00010688" w:rsidP="00010688">
            <w:pPr>
              <w:pStyle w:val="TableParagraph"/>
              <w:spacing w:line="233" w:lineRule="exact"/>
              <w:ind w:left="856"/>
              <w:rPr>
                <w:sz w:val="14"/>
              </w:rPr>
            </w:pPr>
          </w:p>
        </w:tc>
        <w:tc>
          <w:tcPr>
            <w:tcW w:w="1348" w:type="dxa"/>
            <w:tcBorders>
              <w:top w:val="nil"/>
              <w:bottom w:val="nil"/>
            </w:tcBorders>
          </w:tcPr>
          <w:p w14:paraId="75613202" w14:textId="77777777" w:rsidR="00010688" w:rsidRDefault="00010688" w:rsidP="00010688">
            <w:pPr>
              <w:pStyle w:val="TableParagraph"/>
              <w:spacing w:before="83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Positive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2CC86EEA" w14:textId="77777777" w:rsidR="00010688" w:rsidRDefault="00010688" w:rsidP="00010688">
            <w:pPr>
              <w:pStyle w:val="TableParagraph"/>
              <w:spacing w:before="83"/>
              <w:ind w:left="36" w:righ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Positive</w:t>
            </w:r>
          </w:p>
        </w:tc>
        <w:tc>
          <w:tcPr>
            <w:tcW w:w="1476" w:type="dxa"/>
            <w:tcBorders>
              <w:top w:val="nil"/>
              <w:bottom w:val="nil"/>
            </w:tcBorders>
          </w:tcPr>
          <w:p w14:paraId="2053C7F9" w14:textId="77777777" w:rsidR="00010688" w:rsidRDefault="00010688" w:rsidP="00010688">
            <w:pPr>
              <w:pStyle w:val="TableParagraph"/>
              <w:spacing w:before="83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Positive</w:t>
            </w:r>
          </w:p>
        </w:tc>
      </w:tr>
      <w:tr w:rsidR="00010688" w14:paraId="627C1FE3" w14:textId="77777777" w:rsidTr="00D33276">
        <w:trPr>
          <w:trHeight w:val="537"/>
        </w:trPr>
        <w:tc>
          <w:tcPr>
            <w:tcW w:w="2924" w:type="dxa"/>
            <w:tcBorders>
              <w:top w:val="nil"/>
              <w:bottom w:val="nil"/>
            </w:tcBorders>
          </w:tcPr>
          <w:p w14:paraId="2045F88E" w14:textId="5D2FD38E" w:rsidR="00010688" w:rsidRDefault="00010688" w:rsidP="00010688">
            <w:pPr>
              <w:pStyle w:val="TableParagraph"/>
              <w:spacing w:before="79"/>
              <w:ind w:left="34"/>
              <w:rPr>
                <w:sz w:val="24"/>
              </w:rPr>
            </w:pPr>
          </w:p>
        </w:tc>
        <w:tc>
          <w:tcPr>
            <w:tcW w:w="6024" w:type="dxa"/>
            <w:tcBorders>
              <w:top w:val="nil"/>
              <w:bottom w:val="nil"/>
            </w:tcBorders>
          </w:tcPr>
          <w:p w14:paraId="0785CBB5" w14:textId="77777777" w:rsidR="00010688" w:rsidRDefault="00010688" w:rsidP="00010688">
            <w:pPr>
              <w:pStyle w:val="TableParagraph"/>
              <w:spacing w:line="305" w:lineRule="exact"/>
              <w:ind w:left="115"/>
              <w:rPr>
                <w:sz w:val="24"/>
              </w:rPr>
            </w:pPr>
            <w:r>
              <w:rPr>
                <w:sz w:val="24"/>
              </w:rPr>
              <w:t>0.95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≤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i/>
                <w:position w:val="15"/>
                <w:sz w:val="24"/>
              </w:rPr>
              <w:t>RTE</w:t>
            </w:r>
            <w:r>
              <w:rPr>
                <w:i/>
                <w:position w:val="15"/>
                <w:sz w:val="14"/>
              </w:rPr>
              <w:t>S</w:t>
            </w:r>
            <w:r>
              <w:rPr>
                <w:i/>
                <w:spacing w:val="-17"/>
                <w:position w:val="15"/>
                <w:sz w:val="14"/>
              </w:rPr>
              <w:t xml:space="preserve"> </w:t>
            </w:r>
            <w:r>
              <w:rPr>
                <w:position w:val="15"/>
                <w:sz w:val="14"/>
              </w:rPr>
              <w:t>9490</w:t>
            </w:r>
            <w:r>
              <w:rPr>
                <w:spacing w:val="15"/>
                <w:position w:val="15"/>
                <w:sz w:val="14"/>
              </w:rPr>
              <w:t xml:space="preserve"> </w:t>
            </w:r>
            <w:r>
              <w:rPr>
                <w:rFonts w:ascii="Symbol" w:hAnsi="Symbol"/>
                <w:position w:val="15"/>
                <w:sz w:val="14"/>
              </w:rPr>
              <w:t></w:t>
            </w:r>
            <w:r>
              <w:rPr>
                <w:spacing w:val="14"/>
                <w:position w:val="15"/>
                <w:sz w:val="14"/>
              </w:rPr>
              <w:t xml:space="preserve"> </w:t>
            </w:r>
            <w:r>
              <w:rPr>
                <w:position w:val="15"/>
                <w:sz w:val="14"/>
              </w:rPr>
              <w:t>6</w:t>
            </w:r>
            <w:r>
              <w:rPr>
                <w:spacing w:val="77"/>
                <w:w w:val="150"/>
                <w:position w:val="15"/>
                <w:sz w:val="14"/>
              </w:rPr>
              <w:t xml:space="preserve"> </w:t>
            </w:r>
            <w:r>
              <w:rPr>
                <w:sz w:val="24"/>
              </w:rPr>
              <w:t>≤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1.05</w:t>
            </w:r>
          </w:p>
          <w:p w14:paraId="0B4EE05B" w14:textId="32E482A5" w:rsidR="00010688" w:rsidRDefault="00010688" w:rsidP="00010688">
            <w:pPr>
              <w:pStyle w:val="TableParagraph"/>
              <w:spacing w:line="213" w:lineRule="exact"/>
              <w:ind w:left="854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0374CE02" wp14:editId="330FE2F1">
                      <wp:simplePos x="0" y="0"/>
                      <wp:positionH relativeFrom="column">
                        <wp:posOffset>522731</wp:posOffset>
                      </wp:positionH>
                      <wp:positionV relativeFrom="paragraph">
                        <wp:posOffset>-46784</wp:posOffset>
                      </wp:positionV>
                      <wp:extent cx="687705" cy="635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7705" cy="6350"/>
                                <a:chOff x="0" y="0"/>
                                <a:chExt cx="687705" cy="635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3143"/>
                                  <a:ext cx="6877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7705">
                                      <a:moveTo>
                                        <a:pt x="0" y="0"/>
                                      </a:moveTo>
                                      <a:lnTo>
                                        <a:pt x="687324" y="0"/>
                                      </a:lnTo>
                                    </a:path>
                                  </a:pathLst>
                                </a:custGeom>
                                <a:ln w="62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" style="position:absolute;margin-left:41.15pt;margin-top:-3.7pt;width:54.15pt;height:.5pt;z-index:-251656192;mso-wrap-distance-left:0;mso-wrap-distance-right:0" coordsize="6877,63" o:spid="_x0000_s1026" w14:anchorId="00575A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">
                      <v:shape id="Graphic 6" style="position:absolute;top:31;width:6877;height:13;visibility:visible;mso-wrap-style:square;v-text-anchor:top" coordsize="687705,1270" o:spid="_x0000_s1027" filled="f" strokeweight=".17461mm" path="m,l68732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z w:val="24"/>
              </w:rPr>
              <w:t>RTT</w:t>
            </w:r>
            <w:r>
              <w:rPr>
                <w:i/>
                <w:sz w:val="14"/>
              </w:rPr>
              <w:t>S</w:t>
            </w:r>
            <w:r>
              <w:rPr>
                <w:i/>
                <w:spacing w:val="-17"/>
                <w:sz w:val="14"/>
              </w:rPr>
              <w:t xml:space="preserve"> </w:t>
            </w:r>
            <w:r>
              <w:rPr>
                <w:sz w:val="14"/>
              </w:rPr>
              <w:t>9490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rFonts w:ascii="Symbol" w:hAnsi="Symbol"/>
                <w:sz w:val="14"/>
              </w:rPr>
              <w:t>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6</w:t>
            </w:r>
          </w:p>
        </w:tc>
        <w:tc>
          <w:tcPr>
            <w:tcW w:w="1348" w:type="dxa"/>
            <w:tcBorders>
              <w:top w:val="nil"/>
              <w:bottom w:val="nil"/>
            </w:tcBorders>
          </w:tcPr>
          <w:p w14:paraId="6C01B4F5" w14:textId="77777777" w:rsidR="00010688" w:rsidRDefault="00010688" w:rsidP="00010688">
            <w:pPr>
              <w:pStyle w:val="TableParagraph"/>
              <w:spacing w:before="7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Positive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18881A29" w14:textId="77777777" w:rsidR="00010688" w:rsidRDefault="00010688" w:rsidP="00010688">
            <w:pPr>
              <w:pStyle w:val="TableParagraph"/>
              <w:spacing w:before="79"/>
              <w:ind w:left="36" w:righ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Positive</w:t>
            </w:r>
          </w:p>
        </w:tc>
        <w:tc>
          <w:tcPr>
            <w:tcW w:w="1476" w:type="dxa"/>
            <w:tcBorders>
              <w:top w:val="nil"/>
              <w:bottom w:val="nil"/>
            </w:tcBorders>
          </w:tcPr>
          <w:p w14:paraId="386053D0" w14:textId="77777777" w:rsidR="00010688" w:rsidRDefault="00010688" w:rsidP="00010688">
            <w:pPr>
              <w:pStyle w:val="TableParagraph"/>
              <w:spacing w:before="79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Positive</w:t>
            </w:r>
          </w:p>
        </w:tc>
      </w:tr>
      <w:tr w:rsidR="00010688" w14:paraId="0900B483" w14:textId="77777777" w:rsidTr="00D33276">
        <w:trPr>
          <w:trHeight w:val="271"/>
        </w:trPr>
        <w:tc>
          <w:tcPr>
            <w:tcW w:w="2924" w:type="dxa"/>
            <w:tcBorders>
              <w:top w:val="nil"/>
              <w:bottom w:val="nil"/>
            </w:tcBorders>
          </w:tcPr>
          <w:p w14:paraId="4EE032B0" w14:textId="77777777" w:rsidR="00010688" w:rsidRDefault="00010688" w:rsidP="00010688">
            <w:pPr>
              <w:pStyle w:val="TableParagraph"/>
              <w:spacing w:line="251" w:lineRule="exact"/>
              <w:ind w:left="34"/>
              <w:rPr>
                <w:sz w:val="24"/>
              </w:rPr>
            </w:pPr>
            <w:r>
              <w:rPr>
                <w:sz w:val="24"/>
              </w:rPr>
              <w:t>Thin-layer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chromatography</w:t>
            </w:r>
          </w:p>
        </w:tc>
        <w:tc>
          <w:tcPr>
            <w:tcW w:w="6024" w:type="dxa"/>
            <w:tcBorders>
              <w:top w:val="nil"/>
              <w:bottom w:val="nil"/>
            </w:tcBorders>
          </w:tcPr>
          <w:p w14:paraId="0A056102" w14:textId="77777777" w:rsidR="00010688" w:rsidRDefault="00010688" w:rsidP="00010688">
            <w:pPr>
              <w:pStyle w:val="TableParagraph"/>
              <w:rPr>
                <w:sz w:val="20"/>
              </w:rPr>
            </w:pPr>
          </w:p>
        </w:tc>
        <w:tc>
          <w:tcPr>
            <w:tcW w:w="1348" w:type="dxa"/>
            <w:tcBorders>
              <w:top w:val="nil"/>
              <w:bottom w:val="nil"/>
            </w:tcBorders>
          </w:tcPr>
          <w:p w14:paraId="0B673FC1" w14:textId="77777777" w:rsidR="00010688" w:rsidRDefault="00010688" w:rsidP="00010688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1305812B" w14:textId="77777777" w:rsidR="00010688" w:rsidRDefault="00010688" w:rsidP="00010688">
            <w:pPr>
              <w:pStyle w:val="TableParagraph"/>
              <w:rPr>
                <w:sz w:val="20"/>
              </w:rPr>
            </w:pPr>
          </w:p>
        </w:tc>
        <w:tc>
          <w:tcPr>
            <w:tcW w:w="1476" w:type="dxa"/>
            <w:tcBorders>
              <w:top w:val="nil"/>
              <w:bottom w:val="nil"/>
            </w:tcBorders>
          </w:tcPr>
          <w:p w14:paraId="55390EFC" w14:textId="77777777" w:rsidR="00010688" w:rsidRDefault="00010688" w:rsidP="00010688">
            <w:pPr>
              <w:pStyle w:val="TableParagraph"/>
              <w:rPr>
                <w:sz w:val="20"/>
              </w:rPr>
            </w:pPr>
          </w:p>
        </w:tc>
      </w:tr>
      <w:tr w:rsidR="00010688" w14:paraId="40C59360" w14:textId="77777777" w:rsidTr="00D33276">
        <w:trPr>
          <w:trHeight w:val="884"/>
        </w:trPr>
        <w:tc>
          <w:tcPr>
            <w:tcW w:w="2924" w:type="dxa"/>
            <w:tcBorders>
              <w:top w:val="nil"/>
              <w:bottom w:val="single" w:sz="4" w:space="0" w:color="auto"/>
            </w:tcBorders>
          </w:tcPr>
          <w:p w14:paraId="13187DF8" w14:textId="77777777" w:rsidR="00010688" w:rsidRPr="00E87B2C" w:rsidRDefault="00010688" w:rsidP="00010688">
            <w:pPr>
              <w:pStyle w:val="TableParagraph"/>
              <w:spacing w:line="268" w:lineRule="exact"/>
              <w:ind w:left="34"/>
              <w:rPr>
                <w:sz w:val="24"/>
              </w:rPr>
            </w:pPr>
            <w:r w:rsidRPr="00E87B2C">
              <w:rPr>
                <w:sz w:val="24"/>
              </w:rPr>
              <w:t>- S 949</w:t>
            </w:r>
          </w:p>
          <w:p w14:paraId="27CEB0F7" w14:textId="2DA55076" w:rsidR="00010688" w:rsidRDefault="00010688" w:rsidP="00010688">
            <w:pPr>
              <w:pStyle w:val="TableParagraph"/>
              <w:ind w:left="34"/>
              <w:rPr>
                <w:sz w:val="24"/>
              </w:rPr>
            </w:pPr>
            <w:r w:rsidRPr="00E87B2C">
              <w:rPr>
                <w:sz w:val="24"/>
              </w:rPr>
              <w:t>- S 152</w:t>
            </w:r>
          </w:p>
        </w:tc>
        <w:tc>
          <w:tcPr>
            <w:tcW w:w="6024" w:type="dxa"/>
            <w:tcBorders>
              <w:top w:val="nil"/>
              <w:bottom w:val="single" w:sz="4" w:space="0" w:color="auto"/>
            </w:tcBorders>
          </w:tcPr>
          <w:p w14:paraId="3F67C793" w14:textId="03820495" w:rsidR="00010688" w:rsidRDefault="00010688" w:rsidP="00010688">
            <w:pPr>
              <w:pStyle w:val="TableParagraph"/>
              <w:ind w:left="115" w:right="3194"/>
              <w:rPr>
                <w:sz w:val="24"/>
              </w:rPr>
            </w:pPr>
            <w:r>
              <w:rPr>
                <w:spacing w:val="-2"/>
                <w:sz w:val="24"/>
              </w:rPr>
              <w:t>Must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identical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standard </w:t>
            </w:r>
          </w:p>
        </w:tc>
        <w:tc>
          <w:tcPr>
            <w:tcW w:w="1348" w:type="dxa"/>
            <w:tcBorders>
              <w:top w:val="nil"/>
              <w:bottom w:val="single" w:sz="4" w:space="0" w:color="auto"/>
            </w:tcBorders>
          </w:tcPr>
          <w:p w14:paraId="0B60360F" w14:textId="77777777" w:rsidR="00010688" w:rsidRDefault="00010688" w:rsidP="00010688">
            <w:pPr>
              <w:pStyle w:val="TableParagraph"/>
              <w:spacing w:before="31"/>
              <w:ind w:left="28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Positive </w:t>
            </w:r>
            <w:proofErr w:type="spellStart"/>
            <w:r>
              <w:rPr>
                <w:spacing w:val="-2"/>
                <w:sz w:val="24"/>
              </w:rPr>
              <w:t>Positive</w:t>
            </w:r>
            <w:proofErr w:type="spellEnd"/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0506A742" w14:textId="77777777" w:rsidR="00010688" w:rsidRDefault="00010688" w:rsidP="00010688">
            <w:pPr>
              <w:pStyle w:val="TableParagraph"/>
              <w:spacing w:before="31"/>
              <w:ind w:left="32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Positive </w:t>
            </w:r>
            <w:proofErr w:type="spellStart"/>
            <w:r>
              <w:rPr>
                <w:spacing w:val="-2"/>
                <w:sz w:val="24"/>
              </w:rPr>
              <w:t>Positive</w:t>
            </w:r>
            <w:proofErr w:type="spellEnd"/>
          </w:p>
        </w:tc>
        <w:tc>
          <w:tcPr>
            <w:tcW w:w="1476" w:type="dxa"/>
            <w:tcBorders>
              <w:top w:val="nil"/>
              <w:bottom w:val="single" w:sz="4" w:space="0" w:color="auto"/>
            </w:tcBorders>
          </w:tcPr>
          <w:p w14:paraId="6B4B3F3A" w14:textId="77777777" w:rsidR="00010688" w:rsidRDefault="00010688" w:rsidP="00010688">
            <w:pPr>
              <w:pStyle w:val="TableParagraph"/>
              <w:spacing w:before="31"/>
              <w:ind w:left="34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Positive </w:t>
            </w:r>
            <w:proofErr w:type="spellStart"/>
            <w:r>
              <w:rPr>
                <w:spacing w:val="-2"/>
                <w:sz w:val="24"/>
              </w:rPr>
              <w:t>Positive</w:t>
            </w:r>
            <w:proofErr w:type="spellEnd"/>
          </w:p>
        </w:tc>
      </w:tr>
      <w:tr w:rsidR="00010688" w:rsidRPr="0082771C" w14:paraId="61FB449D" w14:textId="77777777" w:rsidTr="00D33276">
        <w:trPr>
          <w:trHeight w:val="626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B70FE" w14:textId="77777777" w:rsidR="00010688" w:rsidRPr="001B34F5" w:rsidRDefault="00010688" w:rsidP="00010688">
            <w:pPr>
              <w:pStyle w:val="TableParagraph"/>
              <w:ind w:left="34"/>
              <w:rPr>
                <w:rFonts w:ascii="TimesNewRoman,Bold" w:eastAsiaTheme="minorHAnsi" w:hAnsi="TimesNewRoman,Bold" w:cs="TimesNewRoman,Bold"/>
                <w:b/>
                <w:bCs/>
              </w:rPr>
            </w:pPr>
            <w:r w:rsidRPr="001B34F5">
              <w:rPr>
                <w:rFonts w:ascii="TimesNewRoman,Bold" w:eastAsiaTheme="minorHAnsi" w:hAnsi="TimesNewRoman,Bold" w:cs="TimesNewRoman,Bold"/>
                <w:b/>
                <w:bCs/>
              </w:rPr>
              <w:t>Drug substance content (mg/tablet)</w:t>
            </w:r>
          </w:p>
          <w:p w14:paraId="7C452049" w14:textId="77777777" w:rsidR="00010688" w:rsidRPr="001B34F5" w:rsidRDefault="00010688" w:rsidP="00010688">
            <w:pPr>
              <w:pStyle w:val="TableParagraph"/>
              <w:ind w:left="34"/>
              <w:rPr>
                <w:rFonts w:ascii="TimesNewRoman,Bold" w:eastAsiaTheme="minorHAnsi" w:hAnsi="TimesNewRoman,Bold" w:cs="TimesNewRoman,Bold"/>
                <w:b/>
                <w:bCs/>
              </w:rPr>
            </w:pPr>
          </w:p>
          <w:p w14:paraId="3AB5328F" w14:textId="77777777" w:rsidR="00010688" w:rsidRPr="00E87B2C" w:rsidRDefault="00010688" w:rsidP="00010688">
            <w:pPr>
              <w:pStyle w:val="TableParagraph"/>
              <w:spacing w:line="268" w:lineRule="exact"/>
              <w:ind w:left="34"/>
              <w:rPr>
                <w:sz w:val="24"/>
              </w:rPr>
            </w:pPr>
            <w:r w:rsidRPr="00E87B2C">
              <w:rPr>
                <w:sz w:val="24"/>
              </w:rPr>
              <w:t>- S 949</w:t>
            </w:r>
          </w:p>
          <w:p w14:paraId="76B394BA" w14:textId="5461644D" w:rsidR="00010688" w:rsidRPr="00A33150" w:rsidRDefault="00010688" w:rsidP="00010688">
            <w:pPr>
              <w:pStyle w:val="TableParagraph"/>
              <w:ind w:left="34"/>
              <w:rPr>
                <w:sz w:val="24"/>
              </w:rPr>
            </w:pPr>
            <w:r w:rsidRPr="00E87B2C">
              <w:rPr>
                <w:sz w:val="24"/>
              </w:rPr>
              <w:t>- S 152</w:t>
            </w:r>
          </w:p>
        </w:tc>
        <w:tc>
          <w:tcPr>
            <w:tcW w:w="6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711E" w14:textId="77777777" w:rsidR="00010688" w:rsidRDefault="00010688" w:rsidP="00010688">
            <w:pPr>
              <w:pStyle w:val="TableParagraph"/>
              <w:spacing w:line="275" w:lineRule="exact"/>
              <w:rPr>
                <w:spacing w:val="-2"/>
                <w:sz w:val="24"/>
              </w:rPr>
            </w:pPr>
          </w:p>
          <w:p w14:paraId="56C01FE1" w14:textId="77777777" w:rsidR="00010688" w:rsidRDefault="00010688" w:rsidP="00010688">
            <w:pPr>
              <w:pStyle w:val="TableParagraph"/>
              <w:spacing w:line="275" w:lineRule="exact"/>
              <w:rPr>
                <w:spacing w:val="-2"/>
                <w:sz w:val="24"/>
              </w:rPr>
            </w:pPr>
          </w:p>
          <w:p w14:paraId="2393E13E" w14:textId="77777777" w:rsidR="00010688" w:rsidRDefault="00010688" w:rsidP="00010688">
            <w:pPr>
              <w:pStyle w:val="TableParagraph"/>
              <w:spacing w:line="275" w:lineRule="exac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 - </w:t>
            </w:r>
            <w:r w:rsidRPr="00AA7ACA">
              <w:rPr>
                <w:spacing w:val="-2"/>
                <w:sz w:val="24"/>
              </w:rPr>
              <w:t>4.75 to 5.25 (95 % to 105 %</w:t>
            </w:r>
            <w:r>
              <w:rPr>
                <w:spacing w:val="-2"/>
                <w:sz w:val="24"/>
              </w:rPr>
              <w:t xml:space="preserve"> </w:t>
            </w:r>
            <w:r w:rsidRPr="00AA7ACA">
              <w:rPr>
                <w:spacing w:val="-2"/>
                <w:sz w:val="24"/>
              </w:rPr>
              <w:t>of the theoretical</w:t>
            </w:r>
            <w:r>
              <w:rPr>
                <w:spacing w:val="-2"/>
                <w:sz w:val="24"/>
              </w:rPr>
              <w:t xml:space="preserve"> </w:t>
            </w:r>
            <w:r w:rsidRPr="00AA7ACA">
              <w:rPr>
                <w:spacing w:val="-2"/>
                <w:sz w:val="24"/>
              </w:rPr>
              <w:t>content)</w:t>
            </w:r>
          </w:p>
          <w:p w14:paraId="625D8F04" w14:textId="7B34CD94" w:rsidR="00010688" w:rsidRPr="0082771C" w:rsidRDefault="00010688" w:rsidP="00010688">
            <w:pPr>
              <w:pStyle w:val="TableParagraph"/>
              <w:ind w:left="115" w:right="319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- </w:t>
            </w:r>
            <w:r w:rsidRPr="00202CCD">
              <w:rPr>
                <w:spacing w:val="-2"/>
                <w:sz w:val="24"/>
              </w:rPr>
              <w:t>1.19 mg to 1.31 mg (95% to</w:t>
            </w:r>
            <w:r>
              <w:rPr>
                <w:spacing w:val="-2"/>
                <w:sz w:val="24"/>
              </w:rPr>
              <w:t xml:space="preserve"> </w:t>
            </w:r>
            <w:r w:rsidRPr="00202CCD">
              <w:rPr>
                <w:spacing w:val="-2"/>
                <w:sz w:val="24"/>
              </w:rPr>
              <w:t>105%)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8230" w14:textId="77777777" w:rsidR="00010688" w:rsidRDefault="00010688" w:rsidP="00010688">
            <w:pPr>
              <w:pStyle w:val="TableParagraph"/>
              <w:spacing w:before="31"/>
              <w:ind w:left="288"/>
              <w:rPr>
                <w:spacing w:val="-2"/>
                <w:sz w:val="24"/>
              </w:rPr>
            </w:pPr>
          </w:p>
          <w:p w14:paraId="793F9B36" w14:textId="77777777" w:rsidR="00010688" w:rsidRDefault="00010688" w:rsidP="00010688">
            <w:pPr>
              <w:pStyle w:val="TableParagraph"/>
              <w:spacing w:before="31"/>
              <w:ind w:left="288"/>
              <w:rPr>
                <w:spacing w:val="-2"/>
                <w:sz w:val="24"/>
              </w:rPr>
            </w:pPr>
          </w:p>
          <w:p w14:paraId="142E0E38" w14:textId="77777777" w:rsidR="00010688" w:rsidRDefault="00010688" w:rsidP="00010688">
            <w:pPr>
              <w:pStyle w:val="TableParagraph"/>
              <w:spacing w:before="31"/>
              <w:ind w:left="288"/>
              <w:rPr>
                <w:spacing w:val="-2"/>
                <w:sz w:val="24"/>
              </w:rPr>
            </w:pPr>
            <w:r w:rsidRPr="00AF653B">
              <w:rPr>
                <w:spacing w:val="-2"/>
                <w:sz w:val="24"/>
              </w:rPr>
              <w:t>9.93 mg</w:t>
            </w:r>
          </w:p>
          <w:p w14:paraId="3A447893" w14:textId="4579FFC6" w:rsidR="00010688" w:rsidRPr="0082771C" w:rsidRDefault="00010688" w:rsidP="00010688">
            <w:pPr>
              <w:pStyle w:val="TableParagraph"/>
              <w:spacing w:before="31"/>
              <w:ind w:left="28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1.29 mg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14FA0" w14:textId="77777777" w:rsidR="00010688" w:rsidRDefault="00010688" w:rsidP="00010688">
            <w:pPr>
              <w:pStyle w:val="TableParagraph"/>
              <w:spacing w:before="31"/>
              <w:ind w:left="329"/>
              <w:rPr>
                <w:spacing w:val="-2"/>
                <w:sz w:val="24"/>
              </w:rPr>
            </w:pPr>
          </w:p>
          <w:p w14:paraId="6B05F898" w14:textId="77777777" w:rsidR="00010688" w:rsidRDefault="00010688" w:rsidP="00010688">
            <w:pPr>
              <w:pStyle w:val="TableParagraph"/>
              <w:spacing w:before="31"/>
              <w:ind w:left="329"/>
              <w:rPr>
                <w:spacing w:val="-2"/>
                <w:sz w:val="24"/>
              </w:rPr>
            </w:pPr>
          </w:p>
          <w:p w14:paraId="279AC86C" w14:textId="77777777" w:rsidR="00010688" w:rsidRDefault="00010688" w:rsidP="00010688">
            <w:pPr>
              <w:pStyle w:val="TableParagraph"/>
              <w:spacing w:before="31"/>
              <w:ind w:left="329"/>
              <w:rPr>
                <w:spacing w:val="-2"/>
                <w:sz w:val="24"/>
              </w:rPr>
            </w:pPr>
            <w:r w:rsidRPr="00AF653B">
              <w:rPr>
                <w:spacing w:val="-2"/>
                <w:sz w:val="24"/>
              </w:rPr>
              <w:t>9.90 mg</w:t>
            </w:r>
          </w:p>
          <w:p w14:paraId="6FD27D5C" w14:textId="413D5DEF" w:rsidR="00010688" w:rsidRPr="0082771C" w:rsidRDefault="00010688" w:rsidP="00010688">
            <w:pPr>
              <w:pStyle w:val="TableParagraph"/>
              <w:spacing w:before="31"/>
              <w:ind w:left="32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1.99 mg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98A" w14:textId="77777777" w:rsidR="00010688" w:rsidRDefault="00010688" w:rsidP="00010688">
            <w:pPr>
              <w:pStyle w:val="TableParagraph"/>
              <w:spacing w:before="31"/>
              <w:ind w:left="346"/>
              <w:rPr>
                <w:spacing w:val="-2"/>
                <w:sz w:val="24"/>
              </w:rPr>
            </w:pPr>
          </w:p>
          <w:p w14:paraId="4698CDB4" w14:textId="77777777" w:rsidR="00010688" w:rsidRDefault="00010688" w:rsidP="00010688">
            <w:pPr>
              <w:pStyle w:val="TableParagraph"/>
              <w:spacing w:before="31"/>
              <w:ind w:left="346"/>
              <w:rPr>
                <w:spacing w:val="-2"/>
                <w:sz w:val="24"/>
              </w:rPr>
            </w:pPr>
          </w:p>
          <w:p w14:paraId="1DD31ED9" w14:textId="77777777" w:rsidR="00010688" w:rsidRDefault="00010688" w:rsidP="00010688">
            <w:pPr>
              <w:pStyle w:val="TableParagraph"/>
              <w:spacing w:before="31"/>
              <w:ind w:left="346"/>
              <w:rPr>
                <w:spacing w:val="-2"/>
                <w:sz w:val="24"/>
              </w:rPr>
            </w:pPr>
            <w:r w:rsidRPr="00AF653B">
              <w:rPr>
                <w:spacing w:val="-2"/>
                <w:sz w:val="24"/>
              </w:rPr>
              <w:t>9.94 mg</w:t>
            </w:r>
          </w:p>
          <w:p w14:paraId="79202A14" w14:textId="1E6D983A" w:rsidR="00010688" w:rsidRPr="0082771C" w:rsidRDefault="00010688" w:rsidP="00010688">
            <w:pPr>
              <w:pStyle w:val="TableParagraph"/>
              <w:spacing w:before="31"/>
              <w:ind w:left="346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1.93 mg </w:t>
            </w:r>
          </w:p>
        </w:tc>
      </w:tr>
    </w:tbl>
    <w:p/>
    <w:p>
      <w:r>
        <w:rPr>
          <w:color w:val="FF0000"/>
        </w:rPr>
        <w:t xml:space="preserve">RESULTSRESULTSRESULTS </w:t>
      </w:r>
    </w:p>
    <w:p/>
    <w:p w14:paraId="5D9B7575" w14:textId="77777777" w:rsidR="00B65A5D" w:rsidRDefault="00B65A5D" w:rsidP="00B65A5D">
      <w:pPr>
        <w:pStyle w:val="Corpsdetexte"/>
        <w:spacing w:before="13"/>
        <w:rPr>
          <w:b/>
          <w:sz w:val="20"/>
        </w:rPr>
      </w:pPr>
    </w:p>
    <w:p/>
    <w:tbl>
      <w:tblPr>
        <w:tblStyle w:val="TableNormal"/>
        <w:tblW w:w="0" w:type="auto"/>
        <w:tblInd w:w="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3684"/>
        <w:gridCol w:w="1879"/>
        <w:gridCol w:w="1920"/>
        <w:gridCol w:w="2160"/>
      </w:tblGrid>
      <w:tr w:rsidR="00010688" w14:paraId="7FB3B66E" w14:textId="77777777" w:rsidTr="6D303905">
        <w:trPr>
          <w:trHeight w:val="340"/>
        </w:trPr>
        <w:tc>
          <w:tcPr>
            <w:tcW w:w="3120" w:type="dxa"/>
            <w:vMerge w:val="restart"/>
          </w:tcPr>
          <w:p w14:paraId="19EED55A" w14:textId="77777777" w:rsidR="00010688" w:rsidRDefault="00010688" w:rsidP="00D33276">
            <w:pPr>
              <w:pStyle w:val="TableParagraph"/>
              <w:spacing w:before="198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Tests</w:t>
            </w:r>
          </w:p>
        </w:tc>
        <w:tc>
          <w:tcPr>
            <w:tcW w:w="3684" w:type="dxa"/>
            <w:vMerge w:val="restart"/>
          </w:tcPr>
          <w:p w14:paraId="7A7BAF5D" w14:textId="77777777" w:rsidR="00010688" w:rsidRDefault="00010688" w:rsidP="00D33276">
            <w:pPr>
              <w:pStyle w:val="TableParagraph"/>
              <w:spacing w:before="198"/>
              <w:ind w:left="11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Specifications</w:t>
            </w:r>
          </w:p>
        </w:tc>
        <w:tc>
          <w:tcPr>
            <w:tcW w:w="5959" w:type="dxa"/>
            <w:gridSpan w:val="3"/>
          </w:tcPr>
          <w:p w14:paraId="76038289" w14:textId="77777777" w:rsidR="00010688" w:rsidRDefault="00010688" w:rsidP="00D33276"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Results</w:t>
            </w:r>
          </w:p>
        </w:tc>
      </w:tr>
      <w:tr w:rsidR="00010688" w14:paraId="28E3CC0E" w14:textId="77777777" w:rsidTr="6D303905">
        <w:trPr>
          <w:trHeight w:val="338"/>
        </w:trPr>
        <w:tc>
          <w:tcPr>
            <w:tcW w:w="3120" w:type="dxa"/>
            <w:vMerge/>
          </w:tcPr>
          <w:p w14:paraId="2C6A931F" w14:textId="77777777" w:rsidR="00010688" w:rsidRDefault="00010688" w:rsidP="00D33276">
            <w:pPr>
              <w:rPr>
                <w:sz w:val="2"/>
                <w:szCs w:val="2"/>
              </w:rPr>
            </w:pPr>
          </w:p>
        </w:tc>
        <w:tc>
          <w:tcPr>
            <w:tcW w:w="3684" w:type="dxa"/>
            <w:vMerge/>
          </w:tcPr>
          <w:p w14:paraId="0F9ADB2A" w14:textId="77777777" w:rsidR="00010688" w:rsidRDefault="00010688" w:rsidP="00D33276">
            <w:pPr>
              <w:rPr>
                <w:sz w:val="2"/>
                <w:szCs w:val="2"/>
              </w:rPr>
            </w:pPr>
          </w:p>
        </w:tc>
        <w:tc>
          <w:tcPr>
            <w:tcW w:w="1879" w:type="dxa"/>
          </w:tcPr>
          <w:p w14:paraId="42D69800" w14:textId="77777777" w:rsidR="00010688" w:rsidRPr="00B175E9" w:rsidRDefault="00010688" w:rsidP="00D33276">
            <w:pPr>
              <w:pStyle w:val="TableParagraph"/>
              <w:spacing w:before="27"/>
              <w:ind w:left="12" w:right="5"/>
              <w:jc w:val="center"/>
              <w:rPr>
                <w:b/>
                <w:sz w:val="24"/>
              </w:rPr>
            </w:pPr>
            <w:r w:rsidRPr="00B175E9">
              <w:rPr>
                <w:rFonts w:eastAsiaTheme="minorHAnsi"/>
                <w:sz w:val="20"/>
                <w:szCs w:val="20"/>
                <w:lang w:val="fr-FR"/>
              </w:rPr>
              <w:t>2051416</w:t>
            </w:r>
          </w:p>
        </w:tc>
        <w:tc>
          <w:tcPr>
            <w:tcW w:w="1920" w:type="dxa"/>
          </w:tcPr>
          <w:p w14:paraId="3D920540" w14:textId="77777777" w:rsidR="00010688" w:rsidRPr="00B175E9" w:rsidRDefault="00010688" w:rsidP="00D33276">
            <w:pPr>
              <w:pStyle w:val="TableParagraph"/>
              <w:spacing w:before="27"/>
              <w:ind w:left="10" w:right="1"/>
              <w:jc w:val="center"/>
              <w:rPr>
                <w:b/>
                <w:sz w:val="24"/>
              </w:rPr>
            </w:pPr>
            <w:r w:rsidRPr="00B175E9">
              <w:rPr>
                <w:rFonts w:eastAsiaTheme="minorHAnsi"/>
                <w:sz w:val="20"/>
                <w:szCs w:val="20"/>
                <w:lang w:val="fr-FR"/>
              </w:rPr>
              <w:t>2051102</w:t>
            </w:r>
          </w:p>
        </w:tc>
        <w:tc>
          <w:tcPr>
            <w:tcW w:w="2160" w:type="dxa"/>
          </w:tcPr>
          <w:p w14:paraId="25E04C82" w14:textId="77777777" w:rsidR="00010688" w:rsidRPr="00B175E9" w:rsidRDefault="00010688" w:rsidP="00D33276">
            <w:pPr>
              <w:pStyle w:val="TableParagraph"/>
              <w:spacing w:before="27"/>
              <w:ind w:left="10" w:right="1"/>
              <w:jc w:val="center"/>
              <w:rPr>
                <w:b/>
                <w:sz w:val="24"/>
              </w:rPr>
            </w:pPr>
            <w:r w:rsidRPr="00B175E9">
              <w:rPr>
                <w:rFonts w:eastAsiaTheme="minorHAnsi"/>
                <w:sz w:val="20"/>
                <w:szCs w:val="20"/>
                <w:lang w:val="fr-FR"/>
              </w:rPr>
              <w:t>2051417</w:t>
            </w:r>
          </w:p>
        </w:tc>
      </w:tr>
      <w:tr w:rsidR="00010688" w14:paraId="25BD969B" w14:textId="77777777" w:rsidTr="6D303905">
        <w:trPr>
          <w:trHeight w:val="272"/>
        </w:trPr>
        <w:tc>
          <w:tcPr>
            <w:tcW w:w="3120" w:type="dxa"/>
            <w:tcBorders>
              <w:bottom w:val="nil"/>
            </w:tcBorders>
          </w:tcPr>
          <w:p w14:paraId="4617EABC" w14:textId="77777777" w:rsidR="00010688" w:rsidRDefault="00010688" w:rsidP="00D33276">
            <w:pPr>
              <w:pStyle w:val="TableParagraph"/>
              <w:spacing w:line="253" w:lineRule="exact"/>
              <w:ind w:left="28"/>
              <w:rPr>
                <w:sz w:val="24"/>
              </w:rPr>
            </w:pPr>
            <w:r>
              <w:rPr>
                <w:b/>
                <w:sz w:val="24"/>
              </w:rPr>
              <w:t>Control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purity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(LC)</w:t>
            </w:r>
          </w:p>
        </w:tc>
        <w:tc>
          <w:tcPr>
            <w:tcW w:w="3684" w:type="dxa"/>
            <w:tcBorders>
              <w:bottom w:val="nil"/>
            </w:tcBorders>
          </w:tcPr>
          <w:p w14:paraId="1E950A3C" w14:textId="77777777" w:rsidR="00010688" w:rsidRDefault="00010688" w:rsidP="00D33276">
            <w:pPr>
              <w:pStyle w:val="TableParagraph"/>
              <w:rPr>
                <w:sz w:val="20"/>
              </w:rPr>
            </w:pPr>
          </w:p>
        </w:tc>
        <w:tc>
          <w:tcPr>
            <w:tcW w:w="1879" w:type="dxa"/>
            <w:tcBorders>
              <w:bottom w:val="nil"/>
            </w:tcBorders>
          </w:tcPr>
          <w:p w14:paraId="56B674C4" w14:textId="77777777" w:rsidR="00010688" w:rsidRDefault="00010688" w:rsidP="00D33276">
            <w:pPr>
              <w:pStyle w:val="TableParagraph"/>
              <w:rPr>
                <w:sz w:val="20"/>
              </w:rPr>
            </w:pPr>
          </w:p>
        </w:tc>
        <w:tc>
          <w:tcPr>
            <w:tcW w:w="1920" w:type="dxa"/>
            <w:tcBorders>
              <w:bottom w:val="nil"/>
            </w:tcBorders>
          </w:tcPr>
          <w:p w14:paraId="30AA5C4B" w14:textId="77777777" w:rsidR="00010688" w:rsidRDefault="00010688" w:rsidP="00D33276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12A381F7" w14:textId="77777777" w:rsidR="00010688" w:rsidRDefault="00010688" w:rsidP="00D33276">
            <w:pPr>
              <w:pStyle w:val="TableParagraph"/>
              <w:rPr>
                <w:sz w:val="20"/>
              </w:rPr>
            </w:pPr>
          </w:p>
        </w:tc>
      </w:tr>
      <w:tr w:rsidR="00010688" w14:paraId="052EE692" w14:textId="77777777" w:rsidTr="6D303905">
        <w:trPr>
          <w:trHeight w:val="276"/>
        </w:trPr>
        <w:tc>
          <w:tcPr>
            <w:tcW w:w="3120" w:type="dxa"/>
            <w:tcBorders>
              <w:top w:val="nil"/>
              <w:bottom w:val="nil"/>
            </w:tcBorders>
          </w:tcPr>
          <w:p w14:paraId="754782C9" w14:textId="77777777" w:rsidR="00010688" w:rsidRDefault="00010688" w:rsidP="6D303905">
            <w:pPr>
              <w:pStyle w:val="TableParagraph"/>
              <w:spacing w:line="256" w:lineRule="exact"/>
              <w:ind w:left="28"/>
              <w:rPr>
                <w:sz w:val="24"/>
                <w:szCs w:val="24"/>
              </w:rPr>
            </w:pPr>
            <w:r w:rsidRPr="6D303905">
              <w:rPr>
                <w:spacing w:val="-2"/>
                <w:sz w:val="24"/>
                <w:szCs w:val="24"/>
              </w:rPr>
              <w:t>S9780-</w:t>
            </w:r>
            <w:r w:rsidRPr="6D303905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3684" w:type="dxa"/>
            <w:tcBorders>
              <w:top w:val="nil"/>
              <w:bottom w:val="nil"/>
            </w:tcBorders>
          </w:tcPr>
          <w:p w14:paraId="537147FD" w14:textId="77777777" w:rsidR="00010688" w:rsidRDefault="00010688" w:rsidP="00D33276">
            <w:pPr>
              <w:pStyle w:val="TableParagraph"/>
              <w:spacing w:line="256" w:lineRule="exact"/>
              <w:ind w:right="1204"/>
              <w:jc w:val="right"/>
              <w:rPr>
                <w:sz w:val="24"/>
              </w:rPr>
            </w:pPr>
            <w:r>
              <w:rPr>
                <w:sz w:val="24"/>
              </w:rPr>
              <w:t>≤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0.75</w:t>
            </w:r>
          </w:p>
        </w:tc>
        <w:tc>
          <w:tcPr>
            <w:tcW w:w="1879" w:type="dxa"/>
            <w:tcBorders>
              <w:top w:val="nil"/>
              <w:bottom w:val="nil"/>
            </w:tcBorders>
          </w:tcPr>
          <w:p w14:paraId="3BE38F33" w14:textId="77777777" w:rsidR="00010688" w:rsidRDefault="00010688" w:rsidP="00D33276">
            <w:pPr>
              <w:pStyle w:val="TableParagraph"/>
              <w:spacing w:line="256" w:lineRule="exact"/>
              <w:ind w:left="12" w:right="5"/>
              <w:jc w:val="center"/>
              <w:rPr>
                <w:sz w:val="24"/>
              </w:rPr>
            </w:pPr>
            <w:r w:rsidRPr="005F48F8">
              <w:rPr>
                <w:rFonts w:eastAsiaTheme="minorHAnsi"/>
                <w:sz w:val="20"/>
                <w:szCs w:val="20"/>
                <w:lang w:val="fr-FR"/>
              </w:rPr>
              <w:t>0.10 %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23F96CA6" w14:textId="77777777" w:rsidR="00010688" w:rsidRDefault="00010688" w:rsidP="00D33276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 w:rsidRPr="005F48F8">
              <w:rPr>
                <w:rFonts w:eastAsiaTheme="minorHAnsi"/>
                <w:sz w:val="20"/>
                <w:szCs w:val="20"/>
                <w:lang w:val="fr-FR"/>
              </w:rPr>
              <w:t>0.10 %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2C9DCF8" w14:textId="77777777" w:rsidR="00010688" w:rsidRDefault="00010688" w:rsidP="00D33276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 w:rsidRPr="005F48F8">
              <w:rPr>
                <w:rFonts w:eastAsiaTheme="minorHAnsi"/>
                <w:sz w:val="20"/>
                <w:szCs w:val="20"/>
                <w:lang w:val="fr-FR"/>
              </w:rPr>
              <w:t>0.10 %</w:t>
            </w:r>
          </w:p>
        </w:tc>
      </w:tr>
      <w:tr w:rsidR="00010688" w14:paraId="52699305" w14:textId="77777777" w:rsidTr="6D303905">
        <w:trPr>
          <w:trHeight w:val="276"/>
        </w:trPr>
        <w:tc>
          <w:tcPr>
            <w:tcW w:w="3120" w:type="dxa"/>
            <w:tcBorders>
              <w:top w:val="nil"/>
              <w:bottom w:val="nil"/>
            </w:tcBorders>
          </w:tcPr>
          <w:p w14:paraId="735025A9" w14:textId="77777777" w:rsidR="00010688" w:rsidRDefault="00010688" w:rsidP="6D303905">
            <w:pPr>
              <w:pStyle w:val="TableParagraph"/>
              <w:spacing w:line="256" w:lineRule="exact"/>
              <w:ind w:left="28"/>
              <w:rPr>
                <w:sz w:val="24"/>
                <w:szCs w:val="24"/>
              </w:rPr>
            </w:pPr>
            <w:r w:rsidRPr="6D303905">
              <w:rPr>
                <w:spacing w:val="-5"/>
                <w:sz w:val="24"/>
                <w:szCs w:val="24"/>
              </w:rPr>
              <w:t>Y31</w:t>
            </w:r>
          </w:p>
        </w:tc>
        <w:tc>
          <w:tcPr>
            <w:tcW w:w="3684" w:type="dxa"/>
            <w:tcBorders>
              <w:top w:val="nil"/>
              <w:bottom w:val="nil"/>
            </w:tcBorders>
          </w:tcPr>
          <w:p w14:paraId="64C1AE31" w14:textId="77777777" w:rsidR="00010688" w:rsidRDefault="00010688" w:rsidP="00D33276">
            <w:pPr>
              <w:pStyle w:val="TableParagraph"/>
              <w:spacing w:line="256" w:lineRule="exact"/>
              <w:ind w:right="1264"/>
              <w:jc w:val="right"/>
              <w:rPr>
                <w:sz w:val="24"/>
              </w:rPr>
            </w:pPr>
            <w:r>
              <w:rPr>
                <w:sz w:val="24"/>
              </w:rPr>
              <w:t>≤</w:t>
            </w:r>
            <w:r>
              <w:rPr>
                <w:spacing w:val="-5"/>
                <w:sz w:val="24"/>
              </w:rPr>
              <w:t xml:space="preserve"> 0.1</w:t>
            </w:r>
          </w:p>
        </w:tc>
        <w:tc>
          <w:tcPr>
            <w:tcW w:w="1879" w:type="dxa"/>
            <w:tcBorders>
              <w:top w:val="nil"/>
              <w:bottom w:val="nil"/>
            </w:tcBorders>
          </w:tcPr>
          <w:p w14:paraId="754479EB" w14:textId="77777777" w:rsidR="00010688" w:rsidRDefault="00010688" w:rsidP="00D33276">
            <w:pPr>
              <w:pStyle w:val="TableParagraph"/>
              <w:spacing w:line="256" w:lineRule="exact"/>
              <w:ind w:left="12" w:right="5"/>
              <w:jc w:val="center"/>
              <w:rPr>
                <w:sz w:val="24"/>
              </w:rPr>
            </w:pPr>
            <w:r w:rsidRPr="00B5156D">
              <w:rPr>
                <w:rFonts w:eastAsiaTheme="minorHAnsi"/>
                <w:sz w:val="20"/>
                <w:szCs w:val="20"/>
                <w:lang w:val="fr-FR"/>
              </w:rPr>
              <w:t>&lt;0.10 %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5F0630B1" w14:textId="77777777" w:rsidR="00010688" w:rsidRDefault="00010688" w:rsidP="00D33276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 w:rsidRPr="00B5156D">
              <w:rPr>
                <w:rFonts w:eastAsiaTheme="minorHAnsi"/>
                <w:sz w:val="20"/>
                <w:szCs w:val="20"/>
                <w:lang w:val="fr-FR"/>
              </w:rPr>
              <w:t>&lt;0.10 %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B86EE1D" w14:textId="77777777" w:rsidR="00010688" w:rsidRDefault="00010688" w:rsidP="00D33276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 w:rsidRPr="00B5156D">
              <w:rPr>
                <w:rFonts w:eastAsiaTheme="minorHAnsi"/>
                <w:sz w:val="20"/>
                <w:szCs w:val="20"/>
                <w:lang w:val="fr-FR"/>
              </w:rPr>
              <w:t>&lt;0.10 %</w:t>
            </w:r>
          </w:p>
        </w:tc>
      </w:tr>
      <w:tr w:rsidR="00010688" w14:paraId="04B88D9B" w14:textId="77777777" w:rsidTr="6D303905">
        <w:trPr>
          <w:trHeight w:val="275"/>
        </w:trPr>
        <w:tc>
          <w:tcPr>
            <w:tcW w:w="3120" w:type="dxa"/>
            <w:tcBorders>
              <w:top w:val="nil"/>
              <w:bottom w:val="nil"/>
            </w:tcBorders>
          </w:tcPr>
          <w:p w14:paraId="373A0168" w14:textId="77777777" w:rsidR="00010688" w:rsidRDefault="00010688" w:rsidP="6D303905">
            <w:pPr>
              <w:pStyle w:val="TableParagraph"/>
              <w:spacing w:line="256" w:lineRule="exact"/>
              <w:ind w:left="28"/>
              <w:rPr>
                <w:sz w:val="24"/>
                <w:szCs w:val="24"/>
              </w:rPr>
            </w:pPr>
            <w:r w:rsidRPr="6D303905">
              <w:rPr>
                <w:spacing w:val="-5"/>
                <w:sz w:val="24"/>
                <w:szCs w:val="24"/>
              </w:rPr>
              <w:t>Y32</w:t>
            </w:r>
          </w:p>
        </w:tc>
        <w:tc>
          <w:tcPr>
            <w:tcW w:w="3684" w:type="dxa"/>
            <w:tcBorders>
              <w:top w:val="nil"/>
              <w:bottom w:val="nil"/>
            </w:tcBorders>
          </w:tcPr>
          <w:p w14:paraId="4754BD69" w14:textId="77777777" w:rsidR="00010688" w:rsidRDefault="00010688" w:rsidP="00D33276">
            <w:pPr>
              <w:pStyle w:val="TableParagraph"/>
              <w:spacing w:line="256" w:lineRule="exact"/>
              <w:ind w:right="1264"/>
              <w:jc w:val="right"/>
              <w:rPr>
                <w:sz w:val="24"/>
              </w:rPr>
            </w:pPr>
            <w:r>
              <w:rPr>
                <w:sz w:val="24"/>
              </w:rPr>
              <w:t>≤</w:t>
            </w:r>
            <w:r>
              <w:rPr>
                <w:spacing w:val="-5"/>
                <w:sz w:val="24"/>
              </w:rPr>
              <w:t xml:space="preserve"> 0.2</w:t>
            </w:r>
          </w:p>
        </w:tc>
        <w:tc>
          <w:tcPr>
            <w:tcW w:w="1879" w:type="dxa"/>
            <w:tcBorders>
              <w:top w:val="nil"/>
              <w:bottom w:val="nil"/>
            </w:tcBorders>
          </w:tcPr>
          <w:p w14:paraId="18F33BB0" w14:textId="77777777" w:rsidR="00010688" w:rsidRDefault="00010688" w:rsidP="00D33276">
            <w:pPr>
              <w:pStyle w:val="TableParagraph"/>
              <w:spacing w:line="256" w:lineRule="exact"/>
              <w:ind w:left="12" w:right="5"/>
              <w:jc w:val="center"/>
              <w:rPr>
                <w:sz w:val="24"/>
              </w:rPr>
            </w:pPr>
            <w:r w:rsidRPr="00B5156D">
              <w:rPr>
                <w:rFonts w:eastAsiaTheme="minorHAnsi"/>
                <w:sz w:val="20"/>
                <w:szCs w:val="20"/>
                <w:lang w:val="fr-FR"/>
              </w:rPr>
              <w:t>&lt;0.10 %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4645A0E9" w14:textId="77777777" w:rsidR="00010688" w:rsidRDefault="00010688" w:rsidP="00D33276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 w:rsidRPr="00B5156D">
              <w:rPr>
                <w:rFonts w:eastAsiaTheme="minorHAnsi"/>
                <w:sz w:val="20"/>
                <w:szCs w:val="20"/>
                <w:lang w:val="fr-FR"/>
              </w:rPr>
              <w:t>&lt;0.10 %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83AD98A" w14:textId="77777777" w:rsidR="00010688" w:rsidRDefault="00010688" w:rsidP="00D33276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 w:rsidRPr="00B5156D">
              <w:rPr>
                <w:rFonts w:eastAsiaTheme="minorHAnsi"/>
                <w:sz w:val="20"/>
                <w:szCs w:val="20"/>
                <w:lang w:val="fr-FR"/>
              </w:rPr>
              <w:t>&lt;0.10 %</w:t>
            </w:r>
          </w:p>
        </w:tc>
      </w:tr>
      <w:tr w:rsidR="00010688" w14:paraId="1C9CFAB3" w14:textId="77777777" w:rsidTr="6D303905">
        <w:trPr>
          <w:trHeight w:val="276"/>
        </w:trPr>
        <w:tc>
          <w:tcPr>
            <w:tcW w:w="3120" w:type="dxa"/>
            <w:tcBorders>
              <w:top w:val="nil"/>
              <w:bottom w:val="nil"/>
            </w:tcBorders>
          </w:tcPr>
          <w:p w14:paraId="371D1A32" w14:textId="77777777" w:rsidR="00010688" w:rsidRDefault="00010688" w:rsidP="6D303905">
            <w:pPr>
              <w:pStyle w:val="TableParagraph"/>
              <w:spacing w:line="256" w:lineRule="exact"/>
              <w:ind w:left="28"/>
              <w:rPr>
                <w:sz w:val="24"/>
                <w:szCs w:val="24"/>
              </w:rPr>
            </w:pPr>
            <w:r w:rsidRPr="6D303905">
              <w:rPr>
                <w:spacing w:val="-5"/>
                <w:sz w:val="24"/>
                <w:szCs w:val="24"/>
              </w:rPr>
              <w:t>Y33</w:t>
            </w:r>
          </w:p>
        </w:tc>
        <w:tc>
          <w:tcPr>
            <w:tcW w:w="3684" w:type="dxa"/>
            <w:tcBorders>
              <w:top w:val="nil"/>
              <w:bottom w:val="nil"/>
            </w:tcBorders>
          </w:tcPr>
          <w:p w14:paraId="7282D46A" w14:textId="77777777" w:rsidR="00010688" w:rsidRDefault="00010688" w:rsidP="00D33276">
            <w:pPr>
              <w:pStyle w:val="TableParagraph"/>
              <w:spacing w:line="256" w:lineRule="exact"/>
              <w:ind w:right="1264"/>
              <w:jc w:val="right"/>
              <w:rPr>
                <w:sz w:val="24"/>
              </w:rPr>
            </w:pPr>
            <w:r>
              <w:rPr>
                <w:sz w:val="24"/>
              </w:rPr>
              <w:t>≤</w:t>
            </w:r>
            <w:r>
              <w:rPr>
                <w:spacing w:val="-5"/>
                <w:sz w:val="24"/>
              </w:rPr>
              <w:t xml:space="preserve"> 0.4</w:t>
            </w:r>
          </w:p>
        </w:tc>
        <w:tc>
          <w:tcPr>
            <w:tcW w:w="1879" w:type="dxa"/>
            <w:tcBorders>
              <w:top w:val="nil"/>
              <w:bottom w:val="nil"/>
            </w:tcBorders>
          </w:tcPr>
          <w:p w14:paraId="201BE810" w14:textId="77777777" w:rsidR="00010688" w:rsidRDefault="00010688" w:rsidP="00D33276">
            <w:pPr>
              <w:pStyle w:val="TableParagraph"/>
              <w:spacing w:line="256" w:lineRule="exact"/>
              <w:ind w:left="12" w:right="5"/>
              <w:jc w:val="center"/>
              <w:rPr>
                <w:sz w:val="24"/>
              </w:rPr>
            </w:pPr>
            <w:r w:rsidRPr="00B5156D">
              <w:rPr>
                <w:rFonts w:eastAsiaTheme="minorHAnsi"/>
                <w:sz w:val="20"/>
                <w:szCs w:val="20"/>
                <w:lang w:val="fr-FR"/>
              </w:rPr>
              <w:t>&lt;0.10 %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69A26389" w14:textId="77777777" w:rsidR="00010688" w:rsidRDefault="00010688" w:rsidP="00D33276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 w:rsidRPr="00B5156D">
              <w:rPr>
                <w:rFonts w:eastAsiaTheme="minorHAnsi"/>
                <w:sz w:val="20"/>
                <w:szCs w:val="20"/>
                <w:lang w:val="fr-FR"/>
              </w:rPr>
              <w:t>&lt;0.10 %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5D161AE" w14:textId="77777777" w:rsidR="00010688" w:rsidRDefault="00010688" w:rsidP="00D33276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 w:rsidRPr="00B5156D">
              <w:rPr>
                <w:rFonts w:eastAsiaTheme="minorHAnsi"/>
                <w:sz w:val="20"/>
                <w:szCs w:val="20"/>
                <w:lang w:val="fr-FR"/>
              </w:rPr>
              <w:t>&lt;0.10 %</w:t>
            </w:r>
          </w:p>
        </w:tc>
      </w:tr>
      <w:tr w:rsidR="00010688" w14:paraId="02DD51E7" w14:textId="77777777" w:rsidTr="6D303905">
        <w:trPr>
          <w:trHeight w:val="275"/>
        </w:trPr>
        <w:tc>
          <w:tcPr>
            <w:tcW w:w="3120" w:type="dxa"/>
            <w:tcBorders>
              <w:top w:val="nil"/>
              <w:bottom w:val="nil"/>
            </w:tcBorders>
          </w:tcPr>
          <w:p w14:paraId="4D4A5821" w14:textId="77777777" w:rsidR="00010688" w:rsidRDefault="00010688" w:rsidP="00D33276">
            <w:pPr>
              <w:pStyle w:val="TableParagraph"/>
              <w:spacing w:line="256" w:lineRule="exact"/>
              <w:ind w:left="28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degradation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products</w:t>
            </w:r>
          </w:p>
        </w:tc>
        <w:tc>
          <w:tcPr>
            <w:tcW w:w="3684" w:type="dxa"/>
            <w:tcBorders>
              <w:top w:val="nil"/>
              <w:bottom w:val="nil"/>
            </w:tcBorders>
          </w:tcPr>
          <w:p w14:paraId="3823BF2F" w14:textId="77777777" w:rsidR="00010688" w:rsidRDefault="00010688" w:rsidP="00D33276">
            <w:pPr>
              <w:pStyle w:val="TableParagraph"/>
              <w:spacing w:line="256" w:lineRule="exact"/>
              <w:ind w:right="1264"/>
              <w:jc w:val="right"/>
              <w:rPr>
                <w:sz w:val="24"/>
              </w:rPr>
            </w:pPr>
            <w:r>
              <w:rPr>
                <w:sz w:val="24"/>
              </w:rPr>
              <w:t>≤</w:t>
            </w:r>
            <w:r>
              <w:rPr>
                <w:spacing w:val="-5"/>
                <w:sz w:val="24"/>
              </w:rPr>
              <w:t xml:space="preserve"> 0.2</w:t>
            </w:r>
          </w:p>
        </w:tc>
        <w:tc>
          <w:tcPr>
            <w:tcW w:w="1879" w:type="dxa"/>
            <w:tcBorders>
              <w:top w:val="nil"/>
              <w:bottom w:val="nil"/>
            </w:tcBorders>
          </w:tcPr>
          <w:p w14:paraId="4E6A35B5" w14:textId="77777777" w:rsidR="00010688" w:rsidRDefault="00010688" w:rsidP="00D33276">
            <w:pPr>
              <w:pStyle w:val="TableParagraph"/>
              <w:spacing w:line="256" w:lineRule="exact"/>
              <w:ind w:left="12" w:right="5"/>
              <w:jc w:val="center"/>
              <w:rPr>
                <w:sz w:val="24"/>
              </w:rPr>
            </w:pPr>
            <w:r w:rsidRPr="00B5156D">
              <w:rPr>
                <w:rFonts w:eastAsiaTheme="minorHAnsi"/>
                <w:sz w:val="20"/>
                <w:szCs w:val="20"/>
                <w:lang w:val="fr-FR"/>
              </w:rPr>
              <w:t>&lt;0.10 %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5B9B2D1B" w14:textId="77777777" w:rsidR="00010688" w:rsidRDefault="00010688" w:rsidP="00D33276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 w:rsidRPr="00B5156D">
              <w:rPr>
                <w:rFonts w:eastAsiaTheme="minorHAnsi"/>
                <w:sz w:val="20"/>
                <w:szCs w:val="20"/>
                <w:lang w:val="fr-FR"/>
              </w:rPr>
              <w:t>&lt;0.10 %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B1E422B" w14:textId="77777777" w:rsidR="00010688" w:rsidRDefault="00010688" w:rsidP="00D33276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 w:rsidRPr="00B5156D">
              <w:rPr>
                <w:rFonts w:eastAsiaTheme="minorHAnsi"/>
                <w:sz w:val="20"/>
                <w:szCs w:val="20"/>
                <w:lang w:val="fr-FR"/>
              </w:rPr>
              <w:t>&lt;0.10 %</w:t>
            </w:r>
          </w:p>
        </w:tc>
      </w:tr>
      <w:tr w:rsidR="00010688" w14:paraId="69D80BC4" w14:textId="77777777" w:rsidTr="6D303905">
        <w:trPr>
          <w:trHeight w:val="281"/>
        </w:trPr>
        <w:tc>
          <w:tcPr>
            <w:tcW w:w="3120" w:type="dxa"/>
            <w:tcBorders>
              <w:top w:val="nil"/>
            </w:tcBorders>
          </w:tcPr>
          <w:p w14:paraId="7F9BBC24" w14:textId="77777777" w:rsidR="00010688" w:rsidRDefault="00010688" w:rsidP="00D33276">
            <w:pPr>
              <w:pStyle w:val="TableParagraph"/>
              <w:spacing w:line="261" w:lineRule="exact"/>
              <w:ind w:left="28"/>
              <w:rPr>
                <w:sz w:val="24"/>
              </w:rPr>
            </w:pPr>
            <w:proofErr w:type="gramStart"/>
            <w:r>
              <w:rPr>
                <w:sz w:val="24"/>
              </w:rPr>
              <w:t>Sum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degradation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products</w:t>
            </w:r>
          </w:p>
        </w:tc>
        <w:tc>
          <w:tcPr>
            <w:tcW w:w="3684" w:type="dxa"/>
            <w:tcBorders>
              <w:top w:val="nil"/>
            </w:tcBorders>
          </w:tcPr>
          <w:p w14:paraId="148DBE40" w14:textId="77777777" w:rsidR="00010688" w:rsidRDefault="00010688" w:rsidP="00D33276">
            <w:pPr>
              <w:pStyle w:val="TableParagraph"/>
              <w:spacing w:line="261" w:lineRule="exact"/>
              <w:ind w:right="1264"/>
              <w:jc w:val="right"/>
              <w:rPr>
                <w:sz w:val="24"/>
              </w:rPr>
            </w:pPr>
            <w:r>
              <w:rPr>
                <w:sz w:val="24"/>
              </w:rPr>
              <w:t>≤</w:t>
            </w:r>
            <w:r>
              <w:rPr>
                <w:spacing w:val="-5"/>
                <w:sz w:val="24"/>
              </w:rPr>
              <w:t xml:space="preserve"> 1.0</w:t>
            </w:r>
          </w:p>
        </w:tc>
        <w:tc>
          <w:tcPr>
            <w:tcW w:w="1879" w:type="dxa"/>
            <w:tcBorders>
              <w:top w:val="nil"/>
            </w:tcBorders>
          </w:tcPr>
          <w:p w14:paraId="1CC84989" w14:textId="77777777" w:rsidR="00010688" w:rsidRDefault="00010688" w:rsidP="00D33276">
            <w:pPr>
              <w:pStyle w:val="TableParagraph"/>
              <w:spacing w:line="261" w:lineRule="exact"/>
              <w:ind w:left="12" w:right="5"/>
              <w:jc w:val="center"/>
              <w:rPr>
                <w:sz w:val="24"/>
              </w:rPr>
            </w:pPr>
            <w:r w:rsidRPr="00B5156D">
              <w:rPr>
                <w:rFonts w:eastAsiaTheme="minorHAnsi"/>
                <w:sz w:val="20"/>
                <w:szCs w:val="20"/>
                <w:lang w:val="fr-FR"/>
              </w:rPr>
              <w:t>&lt;0.10 %</w:t>
            </w:r>
          </w:p>
        </w:tc>
        <w:tc>
          <w:tcPr>
            <w:tcW w:w="1920" w:type="dxa"/>
            <w:tcBorders>
              <w:top w:val="nil"/>
            </w:tcBorders>
          </w:tcPr>
          <w:p w14:paraId="4AB9CDA8" w14:textId="77777777" w:rsidR="00010688" w:rsidRDefault="00010688" w:rsidP="00D33276">
            <w:pPr>
              <w:pStyle w:val="TableParagraph"/>
              <w:spacing w:line="261" w:lineRule="exact"/>
              <w:ind w:left="10"/>
              <w:jc w:val="center"/>
              <w:rPr>
                <w:sz w:val="24"/>
              </w:rPr>
            </w:pPr>
            <w:r w:rsidRPr="00B5156D">
              <w:rPr>
                <w:rFonts w:eastAsiaTheme="minorHAnsi"/>
                <w:sz w:val="20"/>
                <w:szCs w:val="20"/>
                <w:lang w:val="fr-FR"/>
              </w:rPr>
              <w:t>&lt;0.10 %</w:t>
            </w:r>
          </w:p>
        </w:tc>
        <w:tc>
          <w:tcPr>
            <w:tcW w:w="2160" w:type="dxa"/>
            <w:tcBorders>
              <w:top w:val="nil"/>
            </w:tcBorders>
          </w:tcPr>
          <w:p w14:paraId="55138B69" w14:textId="77777777" w:rsidR="00010688" w:rsidRDefault="00010688" w:rsidP="00D33276">
            <w:pPr>
              <w:pStyle w:val="TableParagraph"/>
              <w:spacing w:line="261" w:lineRule="exact"/>
              <w:ind w:left="10"/>
              <w:jc w:val="center"/>
              <w:rPr>
                <w:sz w:val="24"/>
              </w:rPr>
            </w:pPr>
            <w:r w:rsidRPr="00B5156D">
              <w:rPr>
                <w:rFonts w:eastAsiaTheme="minorHAnsi"/>
                <w:sz w:val="20"/>
                <w:szCs w:val="20"/>
                <w:lang w:val="fr-FR"/>
              </w:rPr>
              <w:t>0.10 %</w:t>
            </w:r>
          </w:p>
        </w:tc>
      </w:tr>
    </w:tbl>
    <w:p/>
    <w:p w14:paraId="2F963A59" w14:textId="77777777" w:rsidR="00B65A5D" w:rsidRDefault="00B65A5D" w:rsidP="00B65A5D">
      <w:pPr>
        <w:jc w:val="center"/>
        <w:rPr>
          <w:sz w:val="24"/>
        </w:rPr>
        <w:sectPr w:rsidR="00B65A5D" w:rsidSect="00B65A5D">
          <w:headerReference w:type="default" r:id="rId7"/>
          <w:pgSz w:w="16840" w:h="11900" w:orient="landscape"/>
          <w:pgMar w:top="1320" w:right="1720" w:bottom="280" w:left="1300" w:header="854" w:footer="0" w:gutter="0"/>
          <w:pgNumType w:start="2"/>
          <w:cols w:space="720"/>
        </w:sectPr>
      </w:pPr>
    </w:p>
    <w:p/>
    <w:p>
      <w:r>
        <w:rPr>
          <w:color w:val="008000"/>
        </w:rPr>
        <w:t xml:space="preserve">nq: </w:t>
      </w:r>
      <w:r>
        <w:rPr>
          <w:color w:val="008000"/>
        </w:rPr>
        <w:t xml:space="preserve">equal </w:t>
      </w:r>
      <w:r>
        <w:rPr>
          <w:color w:val="008000"/>
        </w:rPr>
        <w:t xml:space="preserve">to </w:t>
      </w:r>
      <w:r>
        <w:rPr>
          <w:color w:val="008000"/>
        </w:rPr>
        <w:t xml:space="preserve">or </w:t>
      </w:r>
      <w:r>
        <w:rPr>
          <w:color w:val="008000"/>
        </w:rPr>
        <w:t xml:space="preserve">below </w:t>
      </w:r>
      <w:r>
        <w:rPr>
          <w:color w:val="008000"/>
        </w:rPr>
        <w:t xml:space="preserve">the </w:t>
      </w:r>
      <w:r>
        <w:rPr>
          <w:color w:val="008000"/>
        </w:rPr>
        <w:t xml:space="preserve">reporting </w:t>
      </w:r>
      <w:r>
        <w:rPr>
          <w:color w:val="008000"/>
        </w:rPr>
        <w:t xml:space="preserve">threshold </w:t>
      </w:r>
      <w:r>
        <w:rPr>
          <w:color w:val="008000"/>
        </w:rPr>
        <w:t xml:space="preserve">( </w:t>
      </w:r>
      <w:r>
        <w:rPr>
          <w:color w:val="008000"/>
        </w:rPr>
        <w:t xml:space="preserve">0.1 </w:t>
      </w:r>
      <w:r>
        <w:rPr>
          <w:color w:val="008000"/>
        </w:rPr>
        <w:t xml:space="preserve">%)nq:nq: </w:t>
      </w:r>
      <w:r>
        <w:rPr>
          <w:color w:val="008000"/>
        </w:rPr>
        <w:t xml:space="preserve">equalequal </w:t>
      </w:r>
      <w:r>
        <w:rPr>
          <w:color w:val="008000"/>
        </w:rPr>
        <w:t xml:space="preserve">toto </w:t>
      </w:r>
      <w:r>
        <w:rPr>
          <w:color w:val="008000"/>
        </w:rPr>
        <w:t xml:space="preserve">oror </w:t>
      </w:r>
      <w:r>
        <w:rPr>
          <w:color w:val="008000"/>
        </w:rPr>
        <w:t xml:space="preserve">belowbelow </w:t>
      </w:r>
      <w:r>
        <w:rPr>
          <w:color w:val="008000"/>
        </w:rPr>
        <w:t xml:space="preserve">thethe </w:t>
      </w:r>
      <w:r>
        <w:rPr>
          <w:color w:val="008000"/>
        </w:rPr>
        <w:t xml:space="preserve">reportingreporting </w:t>
      </w:r>
      <w:r>
        <w:rPr>
          <w:color w:val="008000"/>
        </w:rPr>
        <w:t xml:space="preserve">thresholdthreshold </w:t>
      </w:r>
      <w:r>
        <w:rPr>
          <w:color w:val="008000"/>
        </w:rPr>
        <w:t xml:space="preserve">(( </w:t>
      </w:r>
      <w:r>
        <w:rPr>
          <w:color w:val="008000"/>
        </w:rPr>
        <w:t xml:space="preserve">0.1 </w:t>
      </w:r>
      <w:r>
        <w:rPr>
          <w:color w:val="008000"/>
        </w:rPr>
        <w:t xml:space="preserve">0.1 </w:t>
      </w:r>
      <w:r>
        <w:rPr>
          <w:color w:val="008000"/>
        </w:rPr>
        <w:t xml:space="preserve">%)%) </w:t>
      </w:r>
    </w:p>
    <w:p/>
    <w:p w14:paraId="3DD3FB95" w14:textId="77777777" w:rsidR="00010688" w:rsidRDefault="00010688" w:rsidP="00010688">
      <w:pPr>
        <w:spacing w:line="229" w:lineRule="exact"/>
        <w:ind w:left="118"/>
        <w:rPr>
          <w:i/>
          <w:sz w:val="20"/>
        </w:rPr>
      </w:pPr>
      <w:r>
        <w:rPr>
          <w:i/>
          <w:sz w:val="20"/>
        </w:rPr>
        <w:t>AV:</w:t>
      </w:r>
      <w:r>
        <w:rPr>
          <w:i/>
          <w:spacing w:val="41"/>
          <w:sz w:val="20"/>
        </w:rPr>
        <w:t xml:space="preserve"> </w:t>
      </w:r>
      <w:r>
        <w:rPr>
          <w:i/>
          <w:sz w:val="20"/>
        </w:rPr>
        <w:t>Acceptance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value</w:t>
      </w:r>
      <w:bookmarkEnd w:id="1"/>
    </w:p>
    <w:p/>
    <w:p w14:paraId="18D84711" w14:textId="77777777" w:rsidR="00B65A5D" w:rsidRDefault="00B65A5D" w:rsidP="00B65A5D">
      <w:pPr>
        <w:spacing w:line="220" w:lineRule="exact"/>
        <w:ind w:left="118"/>
        <w:rPr>
          <w:i/>
          <w:sz w:val="18"/>
        </w:rPr>
      </w:pPr>
    </w:p>
    <w:p/>
    <w:sectPr w:rsidR="00010688" w:rsidSect="00010688">
      <w:pgSz w:w="16840" w:h="11900" w:orient="landscape"/>
      <w:pgMar w:top="1320" w:right="1720" w:bottom="280" w:left="1300" w:header="854" w:footer="0" w:gutter="0"/>
      <w:cols w:space="720"/>
    </w:sectPr>
    <w:p/>
    <w:p w14:paraId="5958C4F1" w14:textId="77777777" w:rsidR="00B65A5D" w:rsidRDefault="00B65A5D" w:rsidP="00B65A5D">
      <w:pPr>
        <w:spacing w:line="229" w:lineRule="exact"/>
        <w:ind w:left="118"/>
        <w:rPr>
          <w:i/>
          <w:sz w:val="20"/>
        </w:rPr>
      </w:pPr>
      <w:r>
        <w:rPr>
          <w:i/>
          <w:sz w:val="20"/>
        </w:rPr>
        <w:t>AV:</w:t>
      </w:r>
      <w:r>
        <w:rPr>
          <w:i/>
          <w:spacing w:val="41"/>
          <w:sz w:val="20"/>
        </w:rPr>
        <w:t xml:space="preserve"> </w:t>
      </w:r>
      <w:r>
        <w:rPr>
          <w:i/>
          <w:sz w:val="20"/>
        </w:rPr>
        <w:t>Acceptance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value</w:t>
      </w:r>
    </w:p>
    <w:p/>
    <w:p w14:paraId="3D8849F6" w14:textId="77777777" w:rsidR="00B65A5D" w:rsidRDefault="00B65A5D" w:rsidP="00B65A5D"/>
    <w:p/>
    <w:p w14:paraId="1C3643E6" w14:textId="77777777" w:rsidR="00B65A5D" w:rsidRDefault="00B65A5D"/>
    <w:p/>
    <w:sectPr w:rsidR="00B65A5D" w:rsidSect="00B65A5D">
      <w:pgSz w:w="16840" w:h="11900" w:orient="landscape"/>
      <w:pgMar w:top="1320" w:right="1720" w:bottom="280" w:left="1300" w:header="854" w:footer="0" w:gutter="0"/>
      <w:cols w:space="720"/>
    </w:sectPr>
    <w:p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